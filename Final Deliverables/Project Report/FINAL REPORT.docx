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80" w:lineRule="auto"/>
      </w:pPr>
      <w:bookmarkStart w:id="0" w:name="_GoBack"/>
      <w:bookmarkEnd w:id="0"/>
      <w:r>
        <w:t>SMART WASTE MANAGEMENT SYSTEM FOR</w:t>
      </w:r>
      <w:r>
        <w:rPr>
          <w:spacing w:val="-97"/>
        </w:rPr>
        <w:t xml:space="preserve"> </w:t>
      </w:r>
      <w:r>
        <w:t>METROPOLITAN</w:t>
      </w:r>
      <w:r>
        <w:rPr>
          <w:spacing w:val="-1"/>
        </w:rPr>
        <w:t xml:space="preserve"> </w:t>
      </w:r>
      <w:r>
        <w:t>CITIES</w:t>
      </w:r>
    </w:p>
    <w:p>
      <w:pPr>
        <w:spacing w:before="61"/>
        <w:ind w:left="1022" w:right="0" w:firstLine="0"/>
        <w:jc w:val="both"/>
        <w:rPr>
          <w:sz w:val="40"/>
        </w:rPr>
      </w:pPr>
      <w:r>
        <w:rPr>
          <w:b/>
          <w:sz w:val="40"/>
        </w:rPr>
        <w:t>TEAM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ID:</w:t>
      </w:r>
      <w:r>
        <w:rPr>
          <w:b/>
          <w:spacing w:val="-4"/>
          <w:sz w:val="40"/>
        </w:rPr>
        <w:t xml:space="preserve"> </w:t>
      </w:r>
      <w:r>
        <w:rPr>
          <w:rFonts w:hint="default"/>
          <w:sz w:val="40"/>
          <w:szCs w:val="40"/>
        </w:rPr>
        <w:t>PNT2022TMID19565</w:t>
      </w:r>
    </w:p>
    <w:p>
      <w:pPr>
        <w:pStyle w:val="7"/>
        <w:rPr>
          <w:sz w:val="44"/>
        </w:rPr>
      </w:pPr>
    </w:p>
    <w:p>
      <w:pPr>
        <w:pStyle w:val="2"/>
        <w:numPr>
          <w:ilvl w:val="0"/>
          <w:numId w:val="1"/>
        </w:numPr>
        <w:tabs>
          <w:tab w:val="left" w:pos="1452"/>
        </w:tabs>
        <w:spacing w:before="366" w:after="0" w:line="240" w:lineRule="auto"/>
        <w:ind w:left="1451" w:right="0" w:hanging="366"/>
        <w:jc w:val="left"/>
        <w:rPr>
          <w:rFonts w:ascii="Times New Roman"/>
          <w:sz w:val="28"/>
        </w:rPr>
      </w:pPr>
      <w:r>
        <w:rPr>
          <w:rFonts w:ascii="Times New Roman"/>
        </w:rPr>
        <w:t>INTRODUCTION</w:t>
      </w:r>
    </w:p>
    <w:p>
      <w:pPr>
        <w:pStyle w:val="3"/>
        <w:numPr>
          <w:ilvl w:val="1"/>
          <w:numId w:val="1"/>
        </w:numPr>
        <w:tabs>
          <w:tab w:val="left" w:pos="2841"/>
          <w:tab w:val="left" w:pos="2842"/>
        </w:tabs>
        <w:spacing w:before="32" w:after="0" w:line="240" w:lineRule="auto"/>
        <w:ind w:left="2841" w:right="0" w:hanging="616"/>
        <w:jc w:val="left"/>
        <w:rPr>
          <w:rFonts w:ascii="Times New Roman"/>
          <w:sz w:val="24"/>
        </w:rPr>
      </w:pPr>
      <w:r>
        <w:rPr>
          <w:rFonts w:ascii="Times New Roman"/>
        </w:rPr>
        <w:t>Project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Overview:</w:t>
      </w:r>
    </w:p>
    <w:p>
      <w:pPr>
        <w:pStyle w:val="7"/>
        <w:spacing w:before="3"/>
        <w:rPr>
          <w:b/>
          <w:sz w:val="33"/>
        </w:rPr>
      </w:pPr>
    </w:p>
    <w:p>
      <w:pPr>
        <w:pStyle w:val="7"/>
        <w:spacing w:line="360" w:lineRule="auto"/>
        <w:ind w:left="983" w:right="885"/>
        <w:jc w:val="both"/>
      </w:pPr>
      <w:r>
        <w:t>Extensive</w:t>
      </w:r>
      <w:r>
        <w:rPr>
          <w:spacing w:val="-11"/>
        </w:rPr>
        <w:t xml:space="preserve"> </w:t>
      </w:r>
      <w:r>
        <w:t>disposal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metropolitan</w:t>
      </w:r>
      <w:r>
        <w:rPr>
          <w:spacing w:val="-9"/>
        </w:rPr>
        <w:t xml:space="preserve"> </w:t>
      </w:r>
      <w:r>
        <w:t>cities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countries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it causes severe threat to people. Access to reliable data on the state of waste at different locations</w:t>
      </w:r>
      <w:r>
        <w:rPr>
          <w:spacing w:val="1"/>
        </w:rPr>
        <w:t xml:space="preserve"> </w:t>
      </w:r>
      <w:r>
        <w:t>within the metropolitan cities will help both the local authorities and the citizens to effectively</w:t>
      </w:r>
      <w:r>
        <w:rPr>
          <w:spacing w:val="1"/>
        </w:rPr>
        <w:t xml:space="preserve"> </w:t>
      </w:r>
      <w:r>
        <w:t>manage the wastes. In this paper, an intelligent Smart Waste Management system is developed</w:t>
      </w:r>
      <w:r>
        <w:rPr>
          <w:spacing w:val="1"/>
        </w:rPr>
        <w:t xml:space="preserve"> </w:t>
      </w:r>
      <w:r>
        <w:t>using IBM Watson IoT platform and cloud computing technologies. The fill level of waste in each</w:t>
      </w:r>
      <w:r>
        <w:rPr>
          <w:spacing w:val="-57"/>
        </w:rPr>
        <w:t xml:space="preserve"> </w:t>
      </w:r>
      <w:r>
        <w:t>of the garbage bins, which are monitored through a web App. The weight of the garbage has been</w:t>
      </w:r>
      <w:r>
        <w:rPr>
          <w:spacing w:val="1"/>
        </w:rPr>
        <w:t xml:space="preserve"> </w:t>
      </w:r>
      <w:r>
        <w:t>measured. It alerts an authorized person to empty the bin when they are filled. GPS is used to</w:t>
      </w:r>
      <w:r>
        <w:rPr>
          <w:spacing w:val="1"/>
        </w:rPr>
        <w:t xml:space="preserve"> </w:t>
      </w:r>
      <w:r>
        <w:t>transmit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platform.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5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communities.</w:t>
      </w:r>
    </w:p>
    <w:p>
      <w:pPr>
        <w:pStyle w:val="7"/>
        <w:spacing w:before="2"/>
        <w:rPr>
          <w:sz w:val="21"/>
        </w:rPr>
      </w:pPr>
    </w:p>
    <w:p>
      <w:pPr>
        <w:pStyle w:val="3"/>
        <w:numPr>
          <w:ilvl w:val="1"/>
          <w:numId w:val="1"/>
        </w:numPr>
        <w:tabs>
          <w:tab w:val="left" w:pos="2841"/>
          <w:tab w:val="left" w:pos="2842"/>
        </w:tabs>
        <w:spacing w:before="0" w:after="0" w:line="240" w:lineRule="auto"/>
        <w:ind w:left="2841" w:right="0" w:hanging="616"/>
        <w:jc w:val="left"/>
        <w:rPr>
          <w:rFonts w:ascii="Times New Roman"/>
          <w:sz w:val="24"/>
        </w:rPr>
      </w:pPr>
      <w:r>
        <w:rPr>
          <w:rFonts w:ascii="Times New Roman"/>
        </w:rPr>
        <w:t>Purpose:</w:t>
      </w:r>
    </w:p>
    <w:p>
      <w:pPr>
        <w:pStyle w:val="7"/>
        <w:spacing w:before="3"/>
        <w:rPr>
          <w:b/>
        </w:rPr>
      </w:pPr>
    </w:p>
    <w:p>
      <w:pPr>
        <w:pStyle w:val="7"/>
        <w:spacing w:line="360" w:lineRule="auto"/>
        <w:ind w:left="983" w:right="891"/>
        <w:jc w:val="both"/>
      </w:pPr>
      <w:r>
        <w:t>Using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cities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smarter,</w:t>
      </w:r>
      <w:r>
        <w:rPr>
          <w:spacing w:val="-58"/>
        </w:rPr>
        <w:t xml:space="preserve"> </w:t>
      </w:r>
      <w:r>
        <w:t>more efficient and save resources. Due to the growing population, the amount of waste being</w:t>
      </w:r>
      <w:r>
        <w:rPr>
          <w:spacing w:val="1"/>
        </w:rPr>
        <w:t xml:space="preserve"> </w:t>
      </w:r>
      <w:r>
        <w:t>produced is vast and rapidly increasing. The management of this waste is therefore a significant</w:t>
      </w:r>
      <w:r>
        <w:rPr>
          <w:spacing w:val="1"/>
        </w:rPr>
        <w:t xml:space="preserve"> </w:t>
      </w:r>
      <w:r>
        <w:t>area for</w:t>
      </w:r>
      <w:r>
        <w:rPr>
          <w:spacing w:val="-4"/>
        </w:rPr>
        <w:t xml:space="preserve"> </w:t>
      </w:r>
      <w:r>
        <w:t>much-needed improvement.</w:t>
      </w:r>
    </w:p>
    <w:p>
      <w:pPr>
        <w:pStyle w:val="7"/>
        <w:spacing w:before="1" w:line="360" w:lineRule="auto"/>
        <w:ind w:left="983" w:right="888"/>
        <w:jc w:val="both"/>
      </w:pPr>
      <w:r>
        <w:t>Currently, waste collection systems are in most cases outdated and result in pick-ups that are</w:t>
      </w:r>
      <w:r>
        <w:rPr>
          <w:spacing w:val="1"/>
        </w:rPr>
        <w:t xml:space="preserve"> </w:t>
      </w:r>
      <w:r>
        <w:t>unnecessary or on the contrary – long-overdue. Unnecessary pickups result in 70% higher annual</w:t>
      </w:r>
      <w:r>
        <w:rPr>
          <w:spacing w:val="1"/>
        </w:rPr>
        <w:t xml:space="preserve"> </w:t>
      </w:r>
      <w:r>
        <w:t>collection cost. When routes are planned inefficiently, congestion is created more fuel is required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collection.</w:t>
      </w:r>
      <w:r>
        <w:rPr>
          <w:spacing w:val="1"/>
        </w:rPr>
        <w:t xml:space="preserve"> </w:t>
      </w:r>
      <w:r>
        <w:t>Overall, this</w:t>
      </w:r>
      <w:r>
        <w:rPr>
          <w:spacing w:val="-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50%</w:t>
      </w:r>
      <w:r>
        <w:rPr>
          <w:spacing w:val="-4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carbon</w:t>
      </w:r>
      <w:r>
        <w:rPr>
          <w:spacing w:val="-1"/>
        </w:rPr>
        <w:t xml:space="preserve"> </w:t>
      </w:r>
      <w:r>
        <w:t>footprint.</w:t>
      </w:r>
    </w:p>
    <w:p>
      <w:pPr>
        <w:pStyle w:val="7"/>
        <w:spacing w:line="360" w:lineRule="auto"/>
        <w:ind w:left="983" w:right="892"/>
        <w:jc w:val="both"/>
      </w:pP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 a</w:t>
      </w:r>
      <w:r>
        <w:rPr>
          <w:spacing w:val="-7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efficient</w:t>
      </w:r>
      <w:r>
        <w:rPr>
          <w:spacing w:val="34"/>
        </w:rPr>
        <w:t xml:space="preserve"> </w:t>
      </w:r>
      <w:r>
        <w:t>pathway</w:t>
      </w:r>
      <w:r>
        <w:rPr>
          <w:spacing w:val="35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garbage</w:t>
      </w:r>
      <w:r>
        <w:rPr>
          <w:spacing w:val="31"/>
        </w:rPr>
        <w:t xml:space="preserve"> </w:t>
      </w:r>
      <w:r>
        <w:t>trucks.</w:t>
      </w:r>
      <w:r>
        <w:rPr>
          <w:spacing w:val="40"/>
        </w:rPr>
        <w:t xml:space="preserve"> </w:t>
      </w:r>
      <w:r>
        <w:t>IoT</w:t>
      </w:r>
      <w:r>
        <w:rPr>
          <w:spacing w:val="33"/>
        </w:rPr>
        <w:t xml:space="preserve"> </w:t>
      </w:r>
      <w:r>
        <w:t>sensor</w:t>
      </w:r>
      <w:r>
        <w:rPr>
          <w:spacing w:val="37"/>
        </w:rPr>
        <w:t xml:space="preserve"> </w:t>
      </w:r>
      <w:r>
        <w:t>technology</w:t>
      </w:r>
      <w:r>
        <w:rPr>
          <w:spacing w:val="34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used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indicate</w:t>
      </w:r>
      <w:r>
        <w:rPr>
          <w:spacing w:val="31"/>
        </w:rPr>
        <w:t xml:space="preserve"> </w:t>
      </w:r>
      <w:r>
        <w:t>when</w:t>
      </w:r>
      <w:r>
        <w:rPr>
          <w:spacing w:val="35"/>
        </w:rPr>
        <w:t xml:space="preserve"> </w:t>
      </w:r>
      <w:r>
        <w:t>the</w:t>
      </w:r>
    </w:p>
    <w:p>
      <w:pPr>
        <w:spacing w:after="0" w:line="360" w:lineRule="auto"/>
        <w:jc w:val="both"/>
        <w:sectPr>
          <w:type w:val="continuous"/>
          <w:pgSz w:w="11930" w:h="16860"/>
          <w:pgMar w:top="1180" w:right="280" w:bottom="280" w:left="320" w:header="720" w:footer="720" w:gutter="0"/>
          <w:cols w:space="720" w:num="1"/>
        </w:sectPr>
      </w:pPr>
    </w:p>
    <w:p>
      <w:pPr>
        <w:pStyle w:val="7"/>
        <w:spacing w:before="68" w:line="360" w:lineRule="auto"/>
        <w:ind w:left="983" w:right="891"/>
        <w:jc w:val="both"/>
      </w:pPr>
      <w:r>
        <w:rPr>
          <w:spacing w:val="-1"/>
        </w:rPr>
        <w:t>emptying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actually</w:t>
      </w:r>
      <w:r>
        <w:rPr>
          <w:spacing w:val="-11"/>
        </w:rPr>
        <w:t xml:space="preserve"> </w:t>
      </w:r>
      <w:r>
        <w:rPr>
          <w:spacing w:val="-1"/>
        </w:rPr>
        <w:t>needed.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customized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dynamic</w:t>
      </w:r>
      <w:r>
        <w:rPr>
          <w:spacing w:val="-1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waste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allow</w:t>
      </w:r>
      <w:r>
        <w:rPr>
          <w:spacing w:val="-58"/>
        </w:rPr>
        <w:t xml:space="preserve"> </w:t>
      </w:r>
      <w:r>
        <w:t>businesses,</w:t>
      </w:r>
      <w:r>
        <w:rPr>
          <w:spacing w:val="-1"/>
        </w:rPr>
        <w:t xml:space="preserve"> </w:t>
      </w:r>
      <w:r>
        <w:t>organizations, and citizens to all benefit.</w:t>
      </w:r>
    </w:p>
    <w:p>
      <w:pPr>
        <w:pStyle w:val="7"/>
        <w:spacing w:before="4"/>
        <w:rPr>
          <w:sz w:val="31"/>
        </w:rPr>
      </w:pPr>
    </w:p>
    <w:p>
      <w:pPr>
        <w:pStyle w:val="2"/>
        <w:numPr>
          <w:ilvl w:val="0"/>
          <w:numId w:val="1"/>
        </w:numPr>
        <w:tabs>
          <w:tab w:val="left" w:pos="1452"/>
        </w:tabs>
        <w:spacing w:before="0" w:after="0" w:line="240" w:lineRule="auto"/>
        <w:ind w:left="1451" w:right="0" w:hanging="366"/>
        <w:jc w:val="left"/>
        <w:rPr>
          <w:rFonts w:ascii="Times New Roman"/>
          <w:sz w:val="28"/>
        </w:rPr>
      </w:pPr>
      <w:r>
        <w:rPr>
          <w:rFonts w:ascii="Times New Roman"/>
        </w:rPr>
        <w:t>LITERATURE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SURVEY:</w:t>
      </w:r>
    </w:p>
    <w:p>
      <w:pPr>
        <w:pStyle w:val="7"/>
        <w:spacing w:before="10"/>
        <w:rPr>
          <w:b/>
          <w:sz w:val="39"/>
        </w:rPr>
      </w:pPr>
    </w:p>
    <w:p>
      <w:pPr>
        <w:pStyle w:val="3"/>
        <w:numPr>
          <w:ilvl w:val="1"/>
          <w:numId w:val="1"/>
        </w:numPr>
        <w:tabs>
          <w:tab w:val="left" w:pos="2841"/>
          <w:tab w:val="left" w:pos="2842"/>
        </w:tabs>
        <w:spacing w:before="1" w:after="0" w:line="240" w:lineRule="auto"/>
        <w:ind w:left="2841" w:right="0" w:hanging="616"/>
        <w:jc w:val="left"/>
        <w:rPr>
          <w:rFonts w:ascii="Times New Roman"/>
          <w:sz w:val="24"/>
        </w:rPr>
      </w:pPr>
      <w:r>
        <w:rPr>
          <w:rFonts w:ascii="Times New Roman"/>
        </w:rPr>
        <w:t>Existing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problem:</w:t>
      </w:r>
    </w:p>
    <w:p>
      <w:pPr>
        <w:pStyle w:val="7"/>
        <w:rPr>
          <w:b/>
          <w:sz w:val="30"/>
        </w:rPr>
      </w:pPr>
    </w:p>
    <w:p>
      <w:pPr>
        <w:pStyle w:val="7"/>
        <w:spacing w:before="212" w:line="360" w:lineRule="auto"/>
        <w:ind w:left="993" w:right="883" w:hanging="10"/>
        <w:jc w:val="both"/>
      </w:pPr>
      <w:r>
        <w:t>Waste management has become an alarming challenge in local towns and cities across the world.</w:t>
      </w:r>
      <w:r>
        <w:rPr>
          <w:spacing w:val="1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bins are</w:t>
      </w:r>
      <w:r>
        <w:rPr>
          <w:spacing w:val="-6"/>
        </w:rPr>
        <w:t xml:space="preserve"> </w:t>
      </w:r>
      <w:r>
        <w:t>overflowing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municipalities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 aware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Thisaffects</w:t>
      </w:r>
      <w:r>
        <w:rPr>
          <w:spacing w:val="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residents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numerous</w:t>
      </w:r>
      <w:r>
        <w:rPr>
          <w:spacing w:val="-10"/>
        </w:rPr>
        <w:t xml:space="preserve"> </w:t>
      </w:r>
      <w:r>
        <w:t>ways</w:t>
      </w:r>
      <w:r>
        <w:rPr>
          <w:spacing w:val="-10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bad</w:t>
      </w:r>
      <w:r>
        <w:rPr>
          <w:spacing w:val="-11"/>
        </w:rPr>
        <w:t xml:space="preserve"> </w:t>
      </w:r>
      <w:r>
        <w:t>odour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unhygienic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unsafe</w:t>
      </w:r>
      <w:r>
        <w:rPr>
          <w:spacing w:val="-57"/>
        </w:rPr>
        <w:t xml:space="preserve"> </w:t>
      </w:r>
      <w:r>
        <w:t>surroundings.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non-existing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ineffective disposal -causes air pollution, water and soil contamination. Open and unsanitary areas</w:t>
      </w:r>
      <w:r>
        <w:rPr>
          <w:spacing w:val="-57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contamination of</w:t>
      </w:r>
      <w:r>
        <w:rPr>
          <w:spacing w:val="-5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infection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transmit diseases.</w:t>
      </w:r>
      <w:r>
        <w:rPr>
          <w:spacing w:val="-4"/>
        </w:rPr>
        <w:t xml:space="preserve"> </w:t>
      </w:r>
      <w:r>
        <w:t>Toxic</w:t>
      </w:r>
      <w:r>
        <w:rPr>
          <w:spacing w:val="-58"/>
        </w:rPr>
        <w:t xml:space="preserve"> </w:t>
      </w:r>
      <w:r>
        <w:t>components such as Persistent Organic Pollutants (POPs) pose particularly significant risks to</w:t>
      </w:r>
      <w:r>
        <w:rPr>
          <w:spacing w:val="1"/>
        </w:rPr>
        <w:t xml:space="preserve"> </w:t>
      </w:r>
      <w:r>
        <w:t>human health and the environment as theyaccumulate through the food chain. Animals eating</w:t>
      </w:r>
      <w:r>
        <w:rPr>
          <w:spacing w:val="1"/>
        </w:rPr>
        <w:t xml:space="preserve"> </w:t>
      </w:r>
      <w:r>
        <w:t>contaminated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doses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contaminants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exposed.</w:t>
      </w:r>
      <w:r>
        <w:rPr>
          <w:spacing w:val="-57"/>
        </w:rPr>
        <w:t xml:space="preserve"> </w:t>
      </w:r>
      <w:r>
        <w:t>Precipitation or surface water seeping through waste will absorb hazardous components from</w:t>
      </w:r>
      <w:r>
        <w:rPr>
          <w:spacing w:val="1"/>
        </w:rPr>
        <w:t xml:space="preserve"> </w:t>
      </w:r>
      <w:r>
        <w:t>landfills,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feedlots,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groundwater.</w:t>
      </w:r>
      <w:r>
        <w:rPr>
          <w:spacing w:val="1"/>
        </w:rPr>
        <w:t xml:space="preserve"> </w:t>
      </w:r>
      <w:r>
        <w:t>Contaminated groundwater also poses a great health risk, as it is often used for drinking, bathing</w:t>
      </w:r>
      <w:r>
        <w:rPr>
          <w:spacing w:val="1"/>
        </w:rPr>
        <w:t xml:space="preserve"> </w:t>
      </w:r>
      <w:r>
        <w:t>and recreation, as well as in agricultural and industrial activities. Landfills and waste transfer</w:t>
      </w:r>
      <w:r>
        <w:rPr>
          <w:spacing w:val="1"/>
        </w:rPr>
        <w:t xml:space="preserve"> </w:t>
      </w:r>
      <w:r>
        <w:t>stations can attract various pests (insects, rodents, gulls, etc.) that look for food from waste. These</w:t>
      </w:r>
      <w:r>
        <w:rPr>
          <w:spacing w:val="-57"/>
        </w:rPr>
        <w:t xml:space="preserve"> </w:t>
      </w:r>
      <w:r>
        <w:t>pests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viruses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bacteria</w:t>
      </w:r>
      <w:r>
        <w:rPr>
          <w:spacing w:val="-7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salmonella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e-coli),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risk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human health.</w:t>
      </w:r>
    </w:p>
    <w:p>
      <w:pPr>
        <w:pStyle w:val="3"/>
        <w:numPr>
          <w:ilvl w:val="1"/>
          <w:numId w:val="1"/>
        </w:numPr>
        <w:tabs>
          <w:tab w:val="left" w:pos="2841"/>
          <w:tab w:val="left" w:pos="2842"/>
        </w:tabs>
        <w:spacing w:before="231" w:after="0" w:line="240" w:lineRule="auto"/>
        <w:ind w:left="2841" w:right="0" w:hanging="616"/>
        <w:jc w:val="left"/>
        <w:rPr>
          <w:rFonts w:ascii="Times New Roman"/>
          <w:sz w:val="24"/>
        </w:rPr>
      </w:pPr>
      <w:r>
        <w:rPr>
          <w:rFonts w:ascii="Times New Roman"/>
        </w:rPr>
        <w:t>References:</w:t>
      </w:r>
    </w:p>
    <w:p>
      <w:pPr>
        <w:pStyle w:val="7"/>
        <w:spacing w:before="11"/>
        <w:rPr>
          <w:b/>
          <w:sz w:val="42"/>
        </w:rPr>
      </w:pPr>
    </w:p>
    <w:p>
      <w:pPr>
        <w:spacing w:before="0"/>
        <w:ind w:left="1166" w:right="920" w:firstLine="0"/>
        <w:jc w:val="center"/>
        <w:rPr>
          <w:b/>
          <w:sz w:val="28"/>
        </w:rPr>
      </w:pPr>
      <w:r>
        <w:rPr>
          <w:b/>
          <w:sz w:val="28"/>
        </w:rPr>
        <w:t>PAPER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</w:p>
    <w:p>
      <w:pPr>
        <w:spacing w:before="149"/>
        <w:ind w:left="1089" w:right="0" w:firstLine="0"/>
        <w:jc w:val="left"/>
        <w:rPr>
          <w:sz w:val="28"/>
        </w:rPr>
      </w:pPr>
      <w:r>
        <w:rPr>
          <w:b/>
          <w:spacing w:val="-1"/>
          <w:sz w:val="28"/>
        </w:rPr>
        <w:t>AUTHOR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NAME:</w:t>
      </w:r>
      <w:r>
        <w:rPr>
          <w:b/>
          <w:spacing w:val="-14"/>
          <w:sz w:val="28"/>
        </w:rPr>
        <w:t xml:space="preserve"> </w:t>
      </w:r>
      <w:r>
        <w:rPr>
          <w:spacing w:val="-1"/>
          <w:sz w:val="28"/>
        </w:rPr>
        <w:t>Nadia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Puspita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Adriyanti</w:t>
      </w:r>
    </w:p>
    <w:p>
      <w:pPr>
        <w:pStyle w:val="7"/>
        <w:spacing w:before="1"/>
        <w:rPr>
          <w:sz w:val="41"/>
        </w:rPr>
      </w:pPr>
    </w:p>
    <w:p>
      <w:pPr>
        <w:pStyle w:val="3"/>
        <w:ind w:left="1089"/>
        <w:rPr>
          <w:rFonts w:ascii="Times New Roman"/>
        </w:rPr>
      </w:pPr>
      <w:r>
        <w:rPr>
          <w:rFonts w:ascii="Times New Roman"/>
        </w:rPr>
        <w:t>DESCRIPTION:</w:t>
      </w:r>
    </w:p>
    <w:p>
      <w:pPr>
        <w:pStyle w:val="7"/>
        <w:spacing w:before="10"/>
        <w:rPr>
          <w:b/>
          <w:sz w:val="27"/>
        </w:rPr>
      </w:pPr>
    </w:p>
    <w:p>
      <w:pPr>
        <w:pStyle w:val="7"/>
        <w:spacing w:line="360" w:lineRule="auto"/>
        <w:ind w:left="983" w:right="889"/>
        <w:jc w:val="both"/>
      </w:pPr>
      <w:r>
        <w:t>Waste has always been a serious problem, not only to the environment but also to the economic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aspect.</w:t>
      </w:r>
      <w:r>
        <w:rPr>
          <w:spacing w:val="-5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aspects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areas.</w:t>
      </w:r>
      <w:r>
        <w:rPr>
          <w:spacing w:val="-1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tackle</w:t>
      </w:r>
      <w:r>
        <w:rPr>
          <w:spacing w:val="-12"/>
        </w:rPr>
        <w:t xml:space="preserve"> </w:t>
      </w:r>
      <w:r>
        <w:t>waste</w:t>
      </w:r>
      <w:r>
        <w:rPr>
          <w:spacing w:val="-14"/>
        </w:rPr>
        <w:t xml:space="preserve"> </w:t>
      </w:r>
      <w:r>
        <w:t>problems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cities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metropolitan</w:t>
      </w:r>
      <w:r>
        <w:rPr>
          <w:spacing w:val="-12"/>
        </w:rPr>
        <w:t xml:space="preserve"> </w:t>
      </w:r>
      <w:r>
        <w:t>areas.</w:t>
      </w:r>
      <w:r>
        <w:rPr>
          <w:spacing w:val="-58"/>
        </w:rPr>
        <w:t xml:space="preserve"> </w:t>
      </w:r>
      <w:r>
        <w:t>Yet, there are no specific solid waste management models that are made specifically for villages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undergo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area.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Indonesia's</w:t>
      </w:r>
      <w:r>
        <w:rPr>
          <w:spacing w:val="1"/>
        </w:rPr>
        <w:t xml:space="preserve"> </w:t>
      </w:r>
      <w:r>
        <w:t>transitioning villages through the lenses of sustainable urban planning by reviewing ten existing</w:t>
      </w:r>
      <w:r>
        <w:rPr>
          <w:spacing w:val="1"/>
        </w:rPr>
        <w:t xml:space="preserve"> </w:t>
      </w:r>
      <w:r>
        <w:t>models.</w:t>
      </w:r>
    </w:p>
    <w:p>
      <w:pPr>
        <w:spacing w:after="0" w:line="360" w:lineRule="auto"/>
        <w:jc w:val="both"/>
        <w:sectPr>
          <w:pgSz w:w="11930" w:h="16860"/>
          <w:pgMar w:top="220" w:right="280" w:bottom="280" w:left="320" w:header="720" w:footer="720" w:gutter="0"/>
          <w:cols w:space="720" w:num="1"/>
        </w:sectPr>
      </w:pPr>
    </w:p>
    <w:p>
      <w:pPr>
        <w:pStyle w:val="3"/>
        <w:spacing w:before="69"/>
        <w:ind w:left="1166" w:right="1200"/>
        <w:jc w:val="center"/>
        <w:rPr>
          <w:rFonts w:ascii="Times New Roman"/>
        </w:rPr>
      </w:pPr>
      <w:r>
        <w:rPr>
          <w:rFonts w:ascii="Times New Roman"/>
        </w:rPr>
        <w:t>PAPER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2:</w:t>
      </w:r>
    </w:p>
    <w:p>
      <w:pPr>
        <w:spacing w:before="220"/>
        <w:ind w:left="1089" w:right="0" w:firstLine="0"/>
        <w:jc w:val="left"/>
        <w:rPr>
          <w:sz w:val="28"/>
        </w:rPr>
      </w:pPr>
      <w:r>
        <w:rPr>
          <w:b/>
          <w:sz w:val="28"/>
        </w:rPr>
        <w:t>AUTHOR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Chaware</w:t>
      </w:r>
    </w:p>
    <w:p>
      <w:pPr>
        <w:pStyle w:val="7"/>
        <w:spacing w:before="9"/>
        <w:rPr>
          <w:sz w:val="33"/>
        </w:rPr>
      </w:pPr>
    </w:p>
    <w:p>
      <w:pPr>
        <w:pStyle w:val="3"/>
        <w:ind w:left="1103"/>
        <w:rPr>
          <w:rFonts w:ascii="Times New Roman"/>
        </w:rPr>
      </w:pPr>
      <w:r>
        <w:rPr>
          <w:rFonts w:ascii="Times New Roman"/>
        </w:rPr>
        <w:t>DESCRIPTION:</w:t>
      </w:r>
    </w:p>
    <w:p>
      <w:pPr>
        <w:pStyle w:val="7"/>
        <w:spacing w:before="1"/>
        <w:rPr>
          <w:b/>
          <w:sz w:val="20"/>
        </w:rPr>
      </w:pPr>
    </w:p>
    <w:p>
      <w:pPr>
        <w:pStyle w:val="7"/>
        <w:spacing w:before="90" w:line="360" w:lineRule="auto"/>
        <w:ind w:left="983" w:right="884"/>
        <w:jc w:val="both"/>
      </w:pPr>
      <w:r>
        <w:t>He proposed a waste get-together structure considered imaginative to help with keeping urban</w:t>
      </w:r>
      <w:r>
        <w:rPr>
          <w:spacing w:val="1"/>
        </w:rPr>
        <w:t xml:space="preserve"> </w:t>
      </w:r>
      <w:r>
        <w:t>domains clean. The structure works by watching rubbish stores and tell the experts and the waste</w:t>
      </w:r>
      <w:r>
        <w:rPr>
          <w:spacing w:val="1"/>
        </w:rPr>
        <w:t xml:space="preserve"> </w:t>
      </w:r>
      <w:r>
        <w:t>collection vehicles about the part of garbage set away or contained in the reject holder through a</w:t>
      </w:r>
      <w:r>
        <w:rPr>
          <w:spacing w:val="1"/>
        </w:rPr>
        <w:t xml:space="preserve"> </w:t>
      </w:r>
      <w:r>
        <w:t>web application. Regardless, the framework utilizes ultrasonic sensors in which theirdistinctive</w:t>
      </w:r>
      <w:r>
        <w:rPr>
          <w:spacing w:val="1"/>
        </w:rPr>
        <w:t xml:space="preserve"> </w:t>
      </w:r>
      <w:r>
        <w:t>precision can be affected by changes in temperature. Besides, it utilizes Wi-Fi which is inherently</w:t>
      </w:r>
      <w:r>
        <w:rPr>
          <w:spacing w:val="1"/>
        </w:rPr>
        <w:t xml:space="preserve"> </w:t>
      </w:r>
      <w:r>
        <w:t>ashort-range alliance instrument. From this time forward, these disadvantages sway the ideal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structure.</w:t>
      </w:r>
    </w:p>
    <w:p>
      <w:pPr>
        <w:pStyle w:val="7"/>
        <w:rPr>
          <w:sz w:val="20"/>
        </w:rPr>
      </w:pPr>
    </w:p>
    <w:p>
      <w:pPr>
        <w:pStyle w:val="3"/>
        <w:spacing w:before="262"/>
        <w:ind w:left="1166" w:right="920"/>
        <w:jc w:val="center"/>
        <w:rPr>
          <w:rFonts w:ascii="Times New Roman"/>
        </w:rPr>
      </w:pPr>
      <w:r>
        <w:rPr>
          <w:rFonts w:ascii="Times New Roman"/>
        </w:rPr>
        <w:t>PAPER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3:</w:t>
      </w:r>
    </w:p>
    <w:p>
      <w:pPr>
        <w:spacing w:before="180"/>
        <w:ind w:left="1089" w:right="0" w:firstLine="0"/>
        <w:jc w:val="left"/>
        <w:rPr>
          <w:sz w:val="28"/>
        </w:rPr>
      </w:pPr>
      <w:r>
        <w:rPr>
          <w:b/>
          <w:sz w:val="28"/>
        </w:rPr>
        <w:t>AUTHOR NAME: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Kumar</w:t>
      </w:r>
    </w:p>
    <w:p>
      <w:pPr>
        <w:pStyle w:val="7"/>
        <w:rPr>
          <w:sz w:val="26"/>
        </w:rPr>
      </w:pPr>
    </w:p>
    <w:p>
      <w:pPr>
        <w:pStyle w:val="3"/>
        <w:spacing w:before="89"/>
        <w:ind w:left="1089"/>
        <w:rPr>
          <w:rFonts w:ascii="Times New Roman"/>
        </w:rPr>
      </w:pPr>
      <w:r>
        <w:rPr>
          <w:rFonts w:ascii="Times New Roman"/>
        </w:rPr>
        <w:t>DESCRIPTION:</w:t>
      </w:r>
    </w:p>
    <w:p>
      <w:pPr>
        <w:pStyle w:val="7"/>
        <w:spacing w:before="208" w:line="360" w:lineRule="auto"/>
        <w:ind w:left="983" w:right="891"/>
        <w:jc w:val="both"/>
      </w:pPr>
      <w:r>
        <w:t>In their work proposed an IOT based unbelievable waste clean association structure where sensor</w:t>
      </w:r>
      <w:r>
        <w:rPr>
          <w:spacing w:val="1"/>
        </w:rPr>
        <w:t xml:space="preserve"> </w:t>
      </w:r>
      <w:r>
        <w:t>frameworks are utilized to steadily checking the waste component of the garbage canisters. In this</w:t>
      </w:r>
      <w:r>
        <w:rPr>
          <w:spacing w:val="-57"/>
        </w:rPr>
        <w:t xml:space="preserve"> </w:t>
      </w:r>
      <w:r>
        <w:t>methodology, when the waste estimation over the dustbins is recognized, the framework along</w:t>
      </w:r>
      <w:r>
        <w:rPr>
          <w:spacing w:val="1"/>
        </w:rPr>
        <w:t xml:space="preserve"> </w:t>
      </w:r>
      <w:r>
        <w:t>these lines cautions the embraced individual by strategies for GSM/GPRS. The structure works by</w:t>
      </w:r>
      <w:r>
        <w:rPr>
          <w:spacing w:val="-57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GSM/GPRS</w:t>
      </w:r>
      <w:r>
        <w:rPr>
          <w:spacing w:val="1"/>
        </w:rPr>
        <w:t xml:space="preserve"> </w:t>
      </w:r>
      <w:r>
        <w:t>framework.</w:t>
      </w:r>
    </w:p>
    <w:p>
      <w:pPr>
        <w:pStyle w:val="7"/>
        <w:spacing w:line="360" w:lineRule="auto"/>
        <w:ind w:left="983" w:right="890"/>
        <w:jc w:val="both"/>
      </w:pPr>
      <w:r>
        <w:t>Also, an Android application is utilized to screen and join the important data identifying with the</w:t>
      </w:r>
      <w:r>
        <w:rPr>
          <w:spacing w:val="1"/>
        </w:rPr>
        <w:t xml:space="preserve"> </w:t>
      </w:r>
      <w:r>
        <w:t>unmistakable</w:t>
      </w:r>
      <w:r>
        <w:rPr>
          <w:spacing w:val="-5"/>
        </w:rPr>
        <w:t xml:space="preserve"> </w:t>
      </w:r>
      <w:r>
        <w:t>component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zones. With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framework,</w:t>
      </w:r>
      <w:r>
        <w:rPr>
          <w:spacing w:val="-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choose the structure and not simply the manager. Regardless, anybody can make a record and the</w:t>
      </w:r>
      <w:r>
        <w:rPr>
          <w:spacing w:val="1"/>
        </w:rPr>
        <w:t xml:space="preserve"> </w:t>
      </w:r>
      <w:r>
        <w:t>framework likewise surrender access to clients not expected for. This framework can be improved</w:t>
      </w:r>
      <w:r>
        <w:rPr>
          <w:spacing w:val="-57"/>
        </w:rPr>
        <w:t xml:space="preserve"> </w:t>
      </w:r>
      <w:r>
        <w:t>by setting two holders to self-rulingly collect dry and wet squanders. For this situation, the wet</w:t>
      </w:r>
      <w:r>
        <w:rPr>
          <w:spacing w:val="1"/>
        </w:rPr>
        <w:t xml:space="preserve"> </w:t>
      </w:r>
      <w:r>
        <w:t>waste can be moreover masterminded and be utilized for the period of biogas, made intense by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 insignificant and fiscally astute</w:t>
      </w:r>
    </w:p>
    <w:p>
      <w:pPr>
        <w:spacing w:after="0" w:line="360" w:lineRule="auto"/>
        <w:jc w:val="both"/>
        <w:sectPr>
          <w:pgSz w:w="11930" w:h="16860"/>
          <w:pgMar w:top="240" w:right="280" w:bottom="280" w:left="320" w:header="720" w:footer="720" w:gutter="0"/>
          <w:cols w:space="720" w:num="1"/>
        </w:sectPr>
      </w:pPr>
    </w:p>
    <w:p>
      <w:pPr>
        <w:pStyle w:val="3"/>
        <w:spacing w:before="69"/>
        <w:ind w:left="512" w:right="1261"/>
        <w:jc w:val="center"/>
        <w:rPr>
          <w:rFonts w:ascii="Times New Roman"/>
        </w:rPr>
      </w:pPr>
      <w:r>
        <w:rPr>
          <w:rFonts w:ascii="Times New Roman"/>
        </w:rPr>
        <w:t>PAPER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4:</w:t>
      </w:r>
    </w:p>
    <w:p>
      <w:pPr>
        <w:spacing w:before="221"/>
        <w:ind w:left="1089" w:right="0" w:firstLine="0"/>
        <w:jc w:val="left"/>
        <w:rPr>
          <w:sz w:val="28"/>
        </w:rPr>
      </w:pPr>
      <w:r>
        <w:rPr>
          <w:b/>
          <w:sz w:val="28"/>
        </w:rPr>
        <w:t>AUTHOR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Ruhin</w:t>
      </w:r>
      <w:r>
        <w:rPr>
          <w:spacing w:val="-2"/>
          <w:sz w:val="28"/>
        </w:rPr>
        <w:t xml:space="preserve"> </w:t>
      </w:r>
      <w:r>
        <w:rPr>
          <w:sz w:val="28"/>
        </w:rPr>
        <w:t>Mary</w:t>
      </w:r>
      <w:r>
        <w:rPr>
          <w:spacing w:val="-1"/>
          <w:sz w:val="28"/>
        </w:rPr>
        <w:t xml:space="preserve"> </w:t>
      </w:r>
      <w:r>
        <w:rPr>
          <w:sz w:val="28"/>
        </w:rPr>
        <w:t>Saji</w:t>
      </w:r>
    </w:p>
    <w:p>
      <w:pPr>
        <w:pStyle w:val="7"/>
        <w:spacing w:before="6"/>
        <w:rPr>
          <w:sz w:val="42"/>
        </w:rPr>
      </w:pPr>
    </w:p>
    <w:p>
      <w:pPr>
        <w:pStyle w:val="3"/>
        <w:spacing w:before="1"/>
        <w:ind w:left="1096"/>
        <w:rPr>
          <w:rFonts w:ascii="Times New Roman"/>
        </w:rPr>
      </w:pPr>
      <w:r>
        <w:rPr>
          <w:rFonts w:ascii="Times New Roman"/>
        </w:rPr>
        <w:t>DESCRIPTION:</w:t>
      </w:r>
    </w:p>
    <w:p>
      <w:pPr>
        <w:pStyle w:val="7"/>
        <w:spacing w:before="7"/>
        <w:rPr>
          <w:b/>
          <w:sz w:val="27"/>
        </w:rPr>
      </w:pPr>
    </w:p>
    <w:p>
      <w:pPr>
        <w:pStyle w:val="7"/>
        <w:spacing w:line="360" w:lineRule="auto"/>
        <w:ind w:left="983" w:right="891"/>
        <w:jc w:val="both"/>
      </w:pPr>
      <w:r>
        <w:t>The level of garbage in the bin is detected by using the ultrasonic sensor and communicates to the</w:t>
      </w:r>
      <w:r>
        <w:rPr>
          <w:spacing w:val="1"/>
        </w:rPr>
        <w:t xml:space="preserve"> </w:t>
      </w:r>
      <w:r>
        <w:t>control room using the GSM system. Four IR sensors are used to detect the level of the garbage</w:t>
      </w:r>
      <w:r>
        <w:rPr>
          <w:spacing w:val="1"/>
        </w:rPr>
        <w:t xml:space="preserve"> </w:t>
      </w:r>
      <w:r>
        <w:t>bin. When the bin is full the output of the fourth IR is active low and this output is given to the</w:t>
      </w:r>
      <w:r>
        <w:rPr>
          <w:spacing w:val="1"/>
        </w:rPr>
        <w:t xml:space="preserve"> </w:t>
      </w:r>
      <w:r>
        <w:t>microcontroller to send a message to the control room through GSM In this paper ZigBee, GSM</w:t>
      </w:r>
      <w:r>
        <w:rPr>
          <w:spacing w:val="1"/>
        </w:rPr>
        <w:t xml:space="preserve"> </w:t>
      </w:r>
      <w:r>
        <w:t>and ARM7 controller is used to monitor the garbage bin level. When the garbage bin is full, this</w:t>
      </w:r>
      <w:r>
        <w:rPr>
          <w:spacing w:val="1"/>
        </w:rPr>
        <w:t xml:space="preserve"> </w:t>
      </w:r>
      <w:r>
        <w:t>message of garbage level is sent to the ARM7 controller. Then ARM7 will send the SMS through</w:t>
      </w:r>
      <w:r>
        <w:rPr>
          <w:spacing w:val="1"/>
        </w:rPr>
        <w:t xml:space="preserve"> </w:t>
      </w:r>
      <w:r>
        <w:t>GSM</w:t>
      </w:r>
      <w:r>
        <w:rPr>
          <w:spacing w:val="-1"/>
        </w:rPr>
        <w:t xml:space="preserve"> </w:t>
      </w:r>
      <w:r>
        <w:t>to authority as to which bin is overflowing and</w:t>
      </w:r>
      <w:r>
        <w:rPr>
          <w:spacing w:val="-1"/>
        </w:rPr>
        <w:t xml:space="preserve"> </w:t>
      </w:r>
      <w:r>
        <w:t>requires cleaning up.</w:t>
      </w:r>
    </w:p>
    <w:p>
      <w:pPr>
        <w:pStyle w:val="7"/>
        <w:spacing w:before="7"/>
        <w:rPr>
          <w:sz w:val="13"/>
        </w:rPr>
      </w:pPr>
    </w:p>
    <w:p>
      <w:pPr>
        <w:pStyle w:val="3"/>
        <w:spacing w:before="89"/>
        <w:ind w:left="512" w:right="1261"/>
        <w:jc w:val="center"/>
        <w:rPr>
          <w:rFonts w:ascii="Times New Roman"/>
        </w:rPr>
      </w:pPr>
      <w:r>
        <w:rPr>
          <w:rFonts w:ascii="Times New Roman"/>
        </w:rPr>
        <w:t>PAPER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5:</w:t>
      </w:r>
    </w:p>
    <w:p>
      <w:pPr>
        <w:spacing w:before="4"/>
        <w:ind w:left="1166" w:right="7045" w:firstLine="0"/>
        <w:jc w:val="center"/>
        <w:rPr>
          <w:sz w:val="28"/>
        </w:rPr>
      </w:pPr>
      <w:r>
        <w:rPr>
          <w:b/>
          <w:sz w:val="28"/>
        </w:rPr>
        <w:t>AUTHOR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Talyan</w:t>
      </w:r>
    </w:p>
    <w:p>
      <w:pPr>
        <w:pStyle w:val="7"/>
        <w:spacing w:before="11"/>
        <w:rPr>
          <w:sz w:val="27"/>
        </w:rPr>
      </w:pPr>
    </w:p>
    <w:p>
      <w:pPr>
        <w:pStyle w:val="3"/>
        <w:spacing w:before="89"/>
        <w:ind w:left="1089"/>
        <w:rPr>
          <w:rFonts w:ascii="Times New Roman"/>
        </w:rPr>
      </w:pPr>
      <w:r>
        <w:rPr>
          <w:rFonts w:ascii="Times New Roman"/>
        </w:rPr>
        <w:t>DESCRIPTION:</w:t>
      </w:r>
    </w:p>
    <w:p>
      <w:pPr>
        <w:pStyle w:val="7"/>
        <w:spacing w:before="224" w:line="360" w:lineRule="auto"/>
        <w:ind w:left="983" w:right="892"/>
        <w:jc w:val="both"/>
      </w:pPr>
      <w:r>
        <w:t>Talking about the municipal solid waste management in Delhi, how it</w:t>
      </w:r>
      <w:r>
        <w:rPr>
          <w:spacing w:val="60"/>
        </w:rPr>
        <w:t xml:space="preserve"> </w:t>
      </w:r>
      <w:r>
        <w:t>is implemented</w:t>
      </w:r>
      <w:r>
        <w:rPr>
          <w:spacing w:val="60"/>
        </w:rPr>
        <w:t xml:space="preserve"> </w:t>
      </w:r>
      <w:r>
        <w:t>in Delhi,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practices, by the</w:t>
      </w:r>
      <w:r>
        <w:rPr>
          <w:spacing w:val="-1"/>
        </w:rPr>
        <w:t xml:space="preserve"> </w:t>
      </w:r>
      <w:r>
        <w:t>local government.</w:t>
      </w:r>
    </w:p>
    <w:p>
      <w:pPr>
        <w:pStyle w:val="7"/>
        <w:spacing w:line="362" w:lineRule="auto"/>
        <w:ind w:left="983" w:right="895"/>
        <w:jc w:val="both"/>
      </w:pPr>
      <w:r>
        <w:t>Then how in the solid waste management NGO‟s and community people are involved in Delhi</w:t>
      </w:r>
      <w:r>
        <w:rPr>
          <w:spacing w:val="1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is  mentioned  in this  article?</w:t>
      </w:r>
    </w:p>
    <w:p>
      <w:pPr>
        <w:pStyle w:val="7"/>
        <w:spacing w:line="360" w:lineRule="auto"/>
        <w:ind w:left="983" w:right="888"/>
        <w:jc w:val="both"/>
      </w:pPr>
      <w:r>
        <w:t>Also</w:t>
      </w:r>
      <w:r>
        <w:rPr>
          <w:spacing w:val="-4"/>
        </w:rPr>
        <w:t xml:space="preserve"> </w:t>
      </w:r>
      <w:r>
        <w:t>mentioned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policy</w:t>
      </w:r>
      <w:r>
        <w:rPr>
          <w:spacing w:val="56"/>
        </w:rPr>
        <w:t xml:space="preserve"> </w:t>
      </w:r>
      <w:r>
        <w:t>legislative</w:t>
      </w:r>
      <w:r>
        <w:rPr>
          <w:spacing w:val="53"/>
        </w:rPr>
        <w:t xml:space="preserve"> </w:t>
      </w:r>
      <w:r>
        <w:t>framework</w:t>
      </w:r>
      <w:r>
        <w:rPr>
          <w:spacing w:val="57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SWM</w:t>
      </w:r>
      <w:r>
        <w:rPr>
          <w:spacing w:val="5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India.</w:t>
      </w:r>
      <w:r>
        <w:rPr>
          <w:spacing w:val="54"/>
        </w:rPr>
        <w:t xml:space="preserve"> </w:t>
      </w:r>
      <w:r>
        <w:t>Then</w:t>
      </w:r>
      <w:r>
        <w:rPr>
          <w:spacing w:val="56"/>
        </w:rPr>
        <w:t xml:space="preserve"> </w:t>
      </w:r>
      <w:r>
        <w:t>over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year</w:t>
      </w:r>
      <w:r>
        <w:rPr>
          <w:spacing w:val="54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composition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generation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SWM</w:t>
      </w:r>
      <w:r>
        <w:rPr>
          <w:spacing w:val="8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India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mentioned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article,</w:t>
      </w:r>
      <w:r>
        <w:rPr>
          <w:spacing w:val="7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it is mentioned the composition, recycling, transportation how and which was happening in the</w:t>
      </w:r>
      <w:r>
        <w:rPr>
          <w:spacing w:val="1"/>
        </w:rPr>
        <w:t xml:space="preserve"> </w:t>
      </w:r>
      <w:r>
        <w:t>Delhi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 initiatives</w:t>
      </w:r>
      <w:r>
        <w:rPr>
          <w:spacing w:val="1"/>
        </w:rPr>
        <w:t xml:space="preserve"> </w:t>
      </w:r>
      <w:r>
        <w:t>towards managing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of MSWM</w:t>
      </w:r>
      <w:r>
        <w:rPr>
          <w:spacing w:val="1"/>
        </w:rPr>
        <w:t xml:space="preserve"> </w:t>
      </w:r>
      <w:r>
        <w:t>(Municipal</w:t>
      </w:r>
      <w:r>
        <w:rPr>
          <w:spacing w:val="60"/>
        </w:rPr>
        <w:t xml:space="preserve"> </w:t>
      </w:r>
      <w:r>
        <w:t>Solid</w:t>
      </w:r>
      <w:r>
        <w:rPr>
          <w:spacing w:val="60"/>
        </w:rPr>
        <w:t xml:space="preserve"> </w:t>
      </w:r>
      <w:r>
        <w:t>waste</w:t>
      </w:r>
      <w:r>
        <w:rPr>
          <w:spacing w:val="60"/>
        </w:rPr>
        <w:t xml:space="preserve"> </w:t>
      </w:r>
      <w:r>
        <w:t>management)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Delhi</w:t>
      </w:r>
      <w:r>
        <w:rPr>
          <w:spacing w:val="60"/>
        </w:rPr>
        <w:t xml:space="preserve"> </w:t>
      </w:r>
      <w:r>
        <w:t>municipal corporation.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conclusion,</w:t>
      </w:r>
      <w:r>
        <w:rPr>
          <w:spacing w:val="6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explaining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Municipal</w:t>
      </w:r>
      <w:r>
        <w:rPr>
          <w:spacing w:val="13"/>
        </w:rPr>
        <w:t xml:space="preserve"> </w:t>
      </w:r>
      <w:r>
        <w:t>Corporation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Delhi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taken</w:t>
      </w:r>
      <w:r>
        <w:rPr>
          <w:spacing w:val="13"/>
        </w:rPr>
        <w:t xml:space="preserve"> </w:t>
      </w:r>
      <w:r>
        <w:t>big</w:t>
      </w:r>
      <w:r>
        <w:rPr>
          <w:spacing w:val="13"/>
        </w:rPr>
        <w:t xml:space="preserve"> </w:t>
      </w:r>
      <w:r>
        <w:t>steps</w:t>
      </w:r>
      <w:r>
        <w:rPr>
          <w:spacing w:val="14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improvement</w:t>
      </w:r>
      <w:r>
        <w:rPr>
          <w:spacing w:val="-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SWM  in  Delhi</w:t>
      </w:r>
      <w:r>
        <w:rPr>
          <w:spacing w:val="59"/>
        </w:rPr>
        <w:t xml:space="preserve"> </w:t>
      </w:r>
      <w:r>
        <w:t>also  frame the  guideline (2015-2021)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master plan.</w:t>
      </w:r>
    </w:p>
    <w:p>
      <w:pPr>
        <w:spacing w:after="0" w:line="360" w:lineRule="auto"/>
        <w:jc w:val="both"/>
        <w:sectPr>
          <w:pgSz w:w="11930" w:h="16860"/>
          <w:pgMar w:top="220" w:right="280" w:bottom="280" w:left="320" w:header="720" w:footer="720" w:gutter="0"/>
          <w:cols w:space="720" w:num="1"/>
        </w:sectPr>
      </w:pPr>
    </w:p>
    <w:p>
      <w:pPr>
        <w:pStyle w:val="7"/>
        <w:spacing w:before="9"/>
        <w:rPr>
          <w:sz w:val="27"/>
        </w:rPr>
      </w:pPr>
    </w:p>
    <w:p>
      <w:pPr>
        <w:pStyle w:val="11"/>
        <w:numPr>
          <w:ilvl w:val="1"/>
          <w:numId w:val="1"/>
        </w:numPr>
        <w:tabs>
          <w:tab w:val="left" w:pos="2805"/>
          <w:tab w:val="left" w:pos="2806"/>
        </w:tabs>
        <w:spacing w:before="89" w:after="0" w:line="240" w:lineRule="auto"/>
        <w:ind w:left="2805" w:right="0" w:hanging="57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Statement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Definition: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13"/>
        </w:rPr>
      </w:pPr>
    </w:p>
    <w:tbl>
      <w:tblPr>
        <w:tblStyle w:val="6"/>
        <w:tblW w:w="0" w:type="auto"/>
        <w:tblInd w:w="6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"/>
        <w:gridCol w:w="1352"/>
        <w:gridCol w:w="2252"/>
        <w:gridCol w:w="1709"/>
        <w:gridCol w:w="2161"/>
        <w:gridCol w:w="1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5" w:hRule="atLeast"/>
        </w:trPr>
        <w:tc>
          <w:tcPr>
            <w:tcW w:w="1347" w:type="dxa"/>
          </w:tcPr>
          <w:p>
            <w:pPr>
              <w:pStyle w:val="12"/>
              <w:rPr>
                <w:rFonts w:ascii="Times New Roman"/>
                <w:b/>
                <w:sz w:val="24"/>
              </w:rPr>
            </w:pPr>
          </w:p>
          <w:p>
            <w:pPr>
              <w:pStyle w:val="12"/>
              <w:spacing w:before="6"/>
              <w:rPr>
                <w:rFonts w:ascii="Times New Roman"/>
                <w:b/>
                <w:sz w:val="19"/>
              </w:rPr>
            </w:pPr>
          </w:p>
          <w:p>
            <w:pPr>
              <w:pStyle w:val="12"/>
              <w:spacing w:line="254" w:lineRule="auto"/>
              <w:ind w:left="132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 (PS)</w:t>
            </w:r>
          </w:p>
        </w:tc>
        <w:tc>
          <w:tcPr>
            <w:tcW w:w="1352" w:type="dxa"/>
          </w:tcPr>
          <w:p>
            <w:pPr>
              <w:pStyle w:val="12"/>
              <w:spacing w:before="143" w:line="259" w:lineRule="auto"/>
              <w:ind w:left="134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(Customer)</w:t>
            </w:r>
          </w:p>
        </w:tc>
        <w:tc>
          <w:tcPr>
            <w:tcW w:w="2252" w:type="dxa"/>
          </w:tcPr>
          <w:p>
            <w:pPr>
              <w:pStyle w:val="12"/>
              <w:spacing w:before="14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tryingto</w:t>
            </w:r>
          </w:p>
        </w:tc>
        <w:tc>
          <w:tcPr>
            <w:tcW w:w="1709" w:type="dxa"/>
          </w:tcPr>
          <w:p>
            <w:pPr>
              <w:pStyle w:val="12"/>
              <w:spacing w:before="143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161" w:type="dxa"/>
          </w:tcPr>
          <w:p>
            <w:pPr>
              <w:pStyle w:val="12"/>
              <w:spacing w:before="143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539" w:type="dxa"/>
          </w:tcPr>
          <w:p>
            <w:pPr>
              <w:pStyle w:val="12"/>
              <w:spacing w:before="119"/>
              <w:ind w:left="132" w:right="39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 xml:space="preserve">makes </w:t>
            </w:r>
            <w:r>
              <w:rPr>
                <w:b/>
                <w:spacing w:val="-3"/>
                <w:sz w:val="24"/>
              </w:rPr>
              <w:t>me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9" w:hRule="atLeast"/>
        </w:trPr>
        <w:tc>
          <w:tcPr>
            <w:tcW w:w="1347" w:type="dxa"/>
          </w:tcPr>
          <w:p>
            <w:pPr>
              <w:pStyle w:val="12"/>
              <w:spacing w:before="141"/>
              <w:ind w:left="132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52" w:type="dxa"/>
          </w:tcPr>
          <w:p>
            <w:pPr>
              <w:pStyle w:val="12"/>
              <w:spacing w:before="141"/>
              <w:ind w:left="129"/>
              <w:rPr>
                <w:sz w:val="24"/>
              </w:rPr>
            </w:pPr>
            <w:r>
              <w:rPr>
                <w:sz w:val="24"/>
              </w:rPr>
              <w:t>Council</w:t>
            </w:r>
          </w:p>
        </w:tc>
        <w:tc>
          <w:tcPr>
            <w:tcW w:w="2252" w:type="dxa"/>
          </w:tcPr>
          <w:p>
            <w:pPr>
              <w:pStyle w:val="12"/>
              <w:spacing w:before="138" w:line="259" w:lineRule="auto"/>
              <w:ind w:left="131" w:right="247"/>
              <w:rPr>
                <w:sz w:val="22"/>
              </w:rPr>
            </w:pPr>
            <w:r>
              <w:rPr>
                <w:sz w:val="22"/>
              </w:rPr>
              <w:t>control over spilled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waste containers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giving off irritating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smells causing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serious health issues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atmosphere</w:t>
            </w:r>
          </w:p>
          <w:p>
            <w:pPr>
              <w:pStyle w:val="12"/>
              <w:spacing w:before="5" w:line="266" w:lineRule="exact"/>
              <w:ind w:left="131"/>
              <w:rPr>
                <w:sz w:val="22"/>
              </w:rPr>
            </w:pPr>
            <w:r>
              <w:rPr>
                <w:sz w:val="22"/>
              </w:rPr>
              <w:t>impairment.</w:t>
            </w:r>
          </w:p>
        </w:tc>
        <w:tc>
          <w:tcPr>
            <w:tcW w:w="1709" w:type="dxa"/>
          </w:tcPr>
          <w:p>
            <w:pPr>
              <w:pStyle w:val="12"/>
              <w:rPr>
                <w:rFonts w:ascii="Times New Roman"/>
                <w:b/>
                <w:sz w:val="26"/>
              </w:rPr>
            </w:pPr>
          </w:p>
          <w:p>
            <w:pPr>
              <w:pStyle w:val="12"/>
              <w:ind w:left="6" w:right="12"/>
              <w:rPr>
                <w:sz w:val="22"/>
              </w:rPr>
            </w:pPr>
            <w:r>
              <w:rPr>
                <w:sz w:val="22"/>
              </w:rPr>
              <w:t>municipalities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have a hard 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keeping up 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these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outdoor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bins</w:t>
            </w:r>
          </w:p>
        </w:tc>
        <w:tc>
          <w:tcPr>
            <w:tcW w:w="2161" w:type="dxa"/>
          </w:tcPr>
          <w:p>
            <w:pPr>
              <w:pStyle w:val="12"/>
              <w:spacing w:before="136"/>
              <w:ind w:left="66" w:right="179"/>
              <w:rPr>
                <w:sz w:val="22"/>
              </w:rPr>
            </w:pPr>
            <w:r>
              <w:rPr>
                <w:sz w:val="22"/>
              </w:rPr>
              <w:t>Because it is very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difficult to figure out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when to empty them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or whether they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full or not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all.</w:t>
            </w:r>
          </w:p>
        </w:tc>
        <w:tc>
          <w:tcPr>
            <w:tcW w:w="1539" w:type="dxa"/>
          </w:tcPr>
          <w:p>
            <w:pPr>
              <w:pStyle w:val="12"/>
              <w:spacing w:before="136"/>
              <w:ind w:left="132" w:right="22"/>
              <w:rPr>
                <w:sz w:val="22"/>
              </w:rPr>
            </w:pPr>
            <w:r>
              <w:rPr>
                <w:sz w:val="22"/>
              </w:rPr>
              <w:t>to propose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real 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project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 save the city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people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</w:trPr>
        <w:tc>
          <w:tcPr>
            <w:tcW w:w="1347" w:type="dxa"/>
          </w:tcPr>
          <w:p>
            <w:pPr>
              <w:pStyle w:val="12"/>
              <w:spacing w:before="145"/>
              <w:ind w:left="132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52" w:type="dxa"/>
          </w:tcPr>
          <w:p>
            <w:pPr>
              <w:pStyle w:val="12"/>
              <w:spacing w:before="145"/>
              <w:ind w:left="134"/>
              <w:rPr>
                <w:sz w:val="24"/>
              </w:rPr>
            </w:pPr>
            <w:r>
              <w:rPr>
                <w:sz w:val="24"/>
              </w:rPr>
              <w:t>Council</w:t>
            </w:r>
          </w:p>
        </w:tc>
        <w:tc>
          <w:tcPr>
            <w:tcW w:w="2252" w:type="dxa"/>
          </w:tcPr>
          <w:p>
            <w:pPr>
              <w:pStyle w:val="12"/>
              <w:spacing w:before="145" w:line="256" w:lineRule="auto"/>
              <w:ind w:left="131" w:right="232" w:firstLine="50"/>
              <w:rPr>
                <w:sz w:val="24"/>
              </w:rPr>
            </w:pPr>
            <w:r>
              <w:rPr>
                <w:sz w:val="24"/>
              </w:rPr>
              <w:t>Manage the waste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my city</w:t>
            </w:r>
          </w:p>
        </w:tc>
        <w:tc>
          <w:tcPr>
            <w:tcW w:w="1709" w:type="dxa"/>
          </w:tcPr>
          <w:p>
            <w:pPr>
              <w:pStyle w:val="12"/>
              <w:spacing w:before="7"/>
              <w:rPr>
                <w:rFonts w:ascii="Times New Roman"/>
                <w:b/>
                <w:sz w:val="26"/>
              </w:rPr>
            </w:pPr>
          </w:p>
          <w:p>
            <w:pPr>
              <w:pStyle w:val="12"/>
              <w:tabs>
                <w:tab w:val="left" w:pos="1270"/>
              </w:tabs>
              <w:spacing w:line="254" w:lineRule="auto"/>
              <w:ind w:left="11" w:right="145" w:firstLine="108"/>
              <w:rPr>
                <w:sz w:val="24"/>
              </w:rPr>
            </w:pPr>
            <w:r>
              <w:rPr>
                <w:sz w:val="24"/>
              </w:rPr>
              <w:t>I have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rFonts w:hint="default"/>
                <w:sz w:val="24"/>
                <w:lang w:val="en-GB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</w:p>
        </w:tc>
        <w:tc>
          <w:tcPr>
            <w:tcW w:w="2161" w:type="dxa"/>
          </w:tcPr>
          <w:p>
            <w:pPr>
              <w:pStyle w:val="12"/>
              <w:spacing w:before="145" w:line="259" w:lineRule="auto"/>
              <w:ind w:left="126" w:right="956"/>
              <w:jc w:val="both"/>
              <w:rPr>
                <w:sz w:val="24"/>
              </w:rPr>
            </w:pPr>
            <w:r>
              <w:rPr>
                <w:sz w:val="24"/>
              </w:rPr>
              <w:t>Because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more time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consuming</w:t>
            </w:r>
          </w:p>
        </w:tc>
        <w:tc>
          <w:tcPr>
            <w:tcW w:w="1539" w:type="dxa"/>
          </w:tcPr>
          <w:p>
            <w:pPr>
              <w:pStyle w:val="12"/>
              <w:rPr>
                <w:rFonts w:ascii="Times New Roman"/>
                <w:b/>
                <w:sz w:val="24"/>
              </w:rPr>
            </w:pPr>
          </w:p>
          <w:p>
            <w:pPr>
              <w:pStyle w:val="12"/>
              <w:rPr>
                <w:rFonts w:ascii="Times New Roman"/>
                <w:b/>
                <w:sz w:val="24"/>
              </w:rPr>
            </w:pPr>
          </w:p>
          <w:p>
            <w:pPr>
              <w:pStyle w:val="12"/>
              <w:rPr>
                <w:rFonts w:ascii="Times New Roman"/>
                <w:b/>
                <w:sz w:val="24"/>
              </w:rPr>
            </w:pPr>
          </w:p>
          <w:p>
            <w:pPr>
              <w:pStyle w:val="12"/>
              <w:spacing w:before="9"/>
              <w:rPr>
                <w:rFonts w:ascii="Times New Roman"/>
                <w:b/>
                <w:sz w:val="35"/>
              </w:rPr>
            </w:pPr>
          </w:p>
          <w:p>
            <w:pPr>
              <w:pStyle w:val="12"/>
              <w:ind w:left="132"/>
              <w:rPr>
                <w:sz w:val="24"/>
              </w:rPr>
            </w:pPr>
            <w:r>
              <w:rPr>
                <w:sz w:val="24"/>
              </w:rPr>
              <w:t>unsafe</w:t>
            </w:r>
          </w:p>
        </w:tc>
      </w:tr>
    </w:tbl>
    <w:p>
      <w:pPr>
        <w:spacing w:after="0"/>
        <w:rPr>
          <w:sz w:val="24"/>
        </w:rPr>
        <w:sectPr>
          <w:pgSz w:w="11930" w:h="16860"/>
          <w:pgMar w:top="1600" w:right="280" w:bottom="280" w:left="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337"/>
        </w:tabs>
        <w:spacing w:before="19" w:after="0" w:line="240" w:lineRule="auto"/>
        <w:ind w:left="1336" w:right="0" w:hanging="251"/>
        <w:jc w:val="left"/>
        <w:rPr>
          <w:sz w:val="30"/>
        </w:rPr>
      </w:pPr>
      <w:r>
        <w:t>IDEATION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SOLUTION:</w:t>
      </w:r>
    </w:p>
    <w:p>
      <w:pPr>
        <w:pStyle w:val="7"/>
        <w:spacing w:before="3"/>
        <w:rPr>
          <w:rFonts w:ascii="Calibri"/>
          <w:b/>
          <w:sz w:val="33"/>
        </w:rPr>
      </w:pPr>
    </w:p>
    <w:p>
      <w:pPr>
        <w:pStyle w:val="3"/>
        <w:numPr>
          <w:ilvl w:val="1"/>
          <w:numId w:val="1"/>
        </w:numPr>
        <w:tabs>
          <w:tab w:val="left" w:pos="2657"/>
        </w:tabs>
        <w:spacing w:before="0" w:after="0" w:line="240" w:lineRule="auto"/>
        <w:ind w:left="2656" w:right="0" w:hanging="421"/>
        <w:jc w:val="left"/>
      </w:pPr>
      <w:r>
        <w:t>Empathy</w:t>
      </w:r>
      <w:r>
        <w:rPr>
          <w:spacing w:val="-7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>
      <w:pPr>
        <w:pStyle w:val="7"/>
        <w:spacing w:before="2"/>
        <w:rPr>
          <w:rFonts w:ascii="Calibri"/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279400</wp:posOffset>
            </wp:positionH>
            <wp:positionV relativeFrom="paragraph">
              <wp:posOffset>196850</wp:posOffset>
            </wp:positionV>
            <wp:extent cx="6664960" cy="4048760"/>
            <wp:effectExtent l="0" t="0" r="0" b="0"/>
            <wp:wrapTopAndBottom/>
            <wp:docPr id="1" name="image1.jpeg" descr="C:\Users\NAVEE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NAVEEN\Pictures\Screenshots\Screenshot (43)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791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2"/>
        </w:rPr>
        <w:sectPr>
          <w:pgSz w:w="11930" w:h="16860"/>
          <w:pgMar w:top="1540" w:right="280" w:bottom="280" w:left="320" w:header="720" w:footer="720" w:gutter="0"/>
          <w:cols w:space="720" w:num="1"/>
        </w:sectPr>
      </w:pPr>
    </w:p>
    <w:p>
      <w:pPr>
        <w:pStyle w:val="11"/>
        <w:numPr>
          <w:ilvl w:val="1"/>
          <w:numId w:val="1"/>
        </w:numPr>
        <w:tabs>
          <w:tab w:val="left" w:pos="2657"/>
        </w:tabs>
        <w:spacing w:before="23" w:after="0" w:line="240" w:lineRule="auto"/>
        <w:ind w:left="2656" w:right="0" w:hanging="505"/>
        <w:jc w:val="left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Brainstorming: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1"/>
        <w:rPr>
          <w:rFonts w:ascii="Calibri"/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408305</wp:posOffset>
            </wp:positionH>
            <wp:positionV relativeFrom="paragraph">
              <wp:posOffset>203835</wp:posOffset>
            </wp:positionV>
            <wp:extent cx="6543040" cy="35375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804" cy="3537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3"/>
        </w:rPr>
        <w:sectPr>
          <w:pgSz w:w="11930" w:h="16860"/>
          <w:pgMar w:top="300" w:right="280" w:bottom="280" w:left="320" w:header="720" w:footer="720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2477"/>
        </w:tabs>
        <w:spacing w:before="29" w:after="0" w:line="240" w:lineRule="auto"/>
        <w:ind w:left="2476" w:right="0" w:hanging="421"/>
        <w:jc w:val="left"/>
      </w:pPr>
      <w:r>
        <w:t>Proposed</w:t>
      </w:r>
      <w:r>
        <w:rPr>
          <w:spacing w:val="-7"/>
        </w:rPr>
        <w:t xml:space="preserve"> </w:t>
      </w:r>
      <w:r>
        <w:t>Solution:</w:t>
      </w:r>
    </w:p>
    <w:p>
      <w:pPr>
        <w:pStyle w:val="7"/>
        <w:spacing w:before="11"/>
        <w:rPr>
          <w:rFonts w:ascii="Calibri"/>
          <w:b/>
          <w:sz w:val="23"/>
        </w:rPr>
      </w:pPr>
    </w:p>
    <w:tbl>
      <w:tblPr>
        <w:tblStyle w:val="6"/>
        <w:tblW w:w="0" w:type="auto"/>
        <w:tblInd w:w="13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3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900" w:type="dxa"/>
          </w:tcPr>
          <w:p>
            <w:pPr>
              <w:pStyle w:val="12"/>
              <w:spacing w:before="133"/>
              <w:ind w:left="102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 No.</w:t>
            </w:r>
          </w:p>
        </w:tc>
        <w:tc>
          <w:tcPr>
            <w:tcW w:w="3663" w:type="dxa"/>
          </w:tcPr>
          <w:p>
            <w:pPr>
              <w:pStyle w:val="12"/>
              <w:spacing w:before="133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10" w:type="dxa"/>
          </w:tcPr>
          <w:p>
            <w:pPr>
              <w:pStyle w:val="12"/>
              <w:spacing w:before="133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2" w:hRule="atLeast"/>
        </w:trPr>
        <w:tc>
          <w:tcPr>
            <w:tcW w:w="900" w:type="dxa"/>
          </w:tcPr>
          <w:p>
            <w:pPr>
              <w:pStyle w:val="12"/>
              <w:spacing w:before="129"/>
              <w:ind w:left="102" w:right="2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63" w:type="dxa"/>
          </w:tcPr>
          <w:p>
            <w:pPr>
              <w:pStyle w:val="12"/>
              <w:spacing w:before="133" w:line="254" w:lineRule="auto"/>
              <w:ind w:left="117" w:right="133"/>
              <w:rPr>
                <w:sz w:val="24"/>
              </w:rPr>
            </w:pPr>
            <w:r>
              <w:rPr>
                <w:color w:val="1F1F1F"/>
                <w:sz w:val="24"/>
              </w:rPr>
              <w:t>Problem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Statement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(Problem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</w:t>
            </w:r>
            <w:r>
              <w:rPr>
                <w:color w:val="1F1F1F"/>
                <w:spacing w:val="-1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be</w:t>
            </w:r>
            <w:r>
              <w:rPr>
                <w:color w:val="1F1F1F"/>
                <w:spacing w:val="-5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solved)</w:t>
            </w:r>
          </w:p>
        </w:tc>
        <w:tc>
          <w:tcPr>
            <w:tcW w:w="4510" w:type="dxa"/>
          </w:tcPr>
          <w:p>
            <w:pPr>
              <w:pStyle w:val="12"/>
              <w:spacing w:before="13" w:line="252" w:lineRule="auto"/>
              <w:ind w:left="117" w:right="27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Rubbish and waste can cause air and water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pollution.</w:t>
            </w:r>
          </w:p>
          <w:p>
            <w:pPr>
              <w:pStyle w:val="12"/>
              <w:spacing w:before="4" w:line="254" w:lineRule="auto"/>
              <w:ind w:left="117" w:right="39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Rotting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garbage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known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harmful gases mix with the air and cause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breathing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 in people.</w:t>
            </w:r>
          </w:p>
          <w:p>
            <w:pPr>
              <w:pStyle w:val="12"/>
              <w:spacing w:line="274" w:lineRule="exact"/>
              <w:ind w:left="11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Due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improper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disposal,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face</w:t>
            </w:r>
          </w:p>
          <w:p>
            <w:pPr>
              <w:pStyle w:val="12"/>
              <w:spacing w:before="17"/>
              <w:ind w:left="117" w:right="16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several problems like unpleasant odour and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health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 w:hRule="atLeast"/>
        </w:trPr>
        <w:tc>
          <w:tcPr>
            <w:tcW w:w="900" w:type="dxa"/>
          </w:tcPr>
          <w:p>
            <w:pPr>
              <w:pStyle w:val="12"/>
              <w:spacing w:before="126"/>
              <w:ind w:left="102" w:right="2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63" w:type="dxa"/>
          </w:tcPr>
          <w:p>
            <w:pPr>
              <w:pStyle w:val="12"/>
              <w:spacing w:before="126"/>
              <w:ind w:left="117"/>
              <w:rPr>
                <w:sz w:val="24"/>
              </w:rPr>
            </w:pPr>
            <w:r>
              <w:rPr>
                <w:color w:val="1F1F1F"/>
                <w:sz w:val="24"/>
              </w:rPr>
              <w:t>Idea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description</w:t>
            </w:r>
          </w:p>
        </w:tc>
        <w:tc>
          <w:tcPr>
            <w:tcW w:w="4510" w:type="dxa"/>
          </w:tcPr>
          <w:p>
            <w:pPr>
              <w:pStyle w:val="12"/>
              <w:ind w:left="1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 solve this problem of waste management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disposal using a smart refuse bin built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technologies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Sensors,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Arduino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Yun</w:t>
            </w:r>
            <w:r>
              <w:rPr>
                <w:sz w:val="24"/>
              </w:rPr>
              <w:t>.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Garbage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truck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Weighing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Mechanisms.</w:t>
            </w:r>
          </w:p>
          <w:p>
            <w:pPr>
              <w:pStyle w:val="12"/>
              <w:spacing w:before="2"/>
              <w:ind w:left="1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AI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Recycling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Robots.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5" w:hRule="atLeast"/>
        </w:trPr>
        <w:tc>
          <w:tcPr>
            <w:tcW w:w="900" w:type="dxa"/>
          </w:tcPr>
          <w:p>
            <w:pPr>
              <w:pStyle w:val="12"/>
              <w:spacing w:before="126"/>
              <w:ind w:left="102" w:right="2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63" w:type="dxa"/>
          </w:tcPr>
          <w:p>
            <w:pPr>
              <w:pStyle w:val="12"/>
              <w:spacing w:before="126"/>
              <w:ind w:left="117"/>
              <w:rPr>
                <w:sz w:val="24"/>
              </w:rPr>
            </w:pPr>
            <w:r>
              <w:rPr>
                <w:color w:val="1F1F1F"/>
                <w:sz w:val="24"/>
              </w:rPr>
              <w:t>Novelty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Uniqueness</w:t>
            </w:r>
          </w:p>
        </w:tc>
        <w:tc>
          <w:tcPr>
            <w:tcW w:w="4510" w:type="dxa"/>
          </w:tcPr>
          <w:p>
            <w:pPr>
              <w:pStyle w:val="12"/>
              <w:spacing w:before="11" w:line="252" w:lineRule="auto"/>
              <w:ind w:left="117" w:right="8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Identify potential waste streams.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management-focused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community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outreach plane.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6" w:hRule="atLeast"/>
        </w:trPr>
        <w:tc>
          <w:tcPr>
            <w:tcW w:w="900" w:type="dxa"/>
          </w:tcPr>
          <w:p>
            <w:pPr>
              <w:pStyle w:val="12"/>
              <w:spacing w:before="127"/>
              <w:ind w:left="102" w:right="27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63" w:type="dxa"/>
          </w:tcPr>
          <w:p>
            <w:pPr>
              <w:pStyle w:val="12"/>
              <w:spacing w:before="129" w:line="259" w:lineRule="auto"/>
              <w:ind w:left="117" w:right="1072"/>
              <w:rPr>
                <w:sz w:val="24"/>
              </w:rPr>
            </w:pPr>
            <w:r>
              <w:rPr>
                <w:color w:val="1F1F1F"/>
                <w:sz w:val="24"/>
              </w:rPr>
              <w:t>Social Impact / Customer</w:t>
            </w:r>
            <w:r>
              <w:rPr>
                <w:color w:val="1F1F1F"/>
                <w:spacing w:val="-5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Satisfaction</w:t>
            </w:r>
          </w:p>
        </w:tc>
        <w:tc>
          <w:tcPr>
            <w:tcW w:w="4510" w:type="dxa"/>
          </w:tcPr>
          <w:p>
            <w:pPr>
              <w:pStyle w:val="12"/>
              <w:ind w:left="117" w:right="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Neighbourhood of landfills to communities,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breeding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pests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property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values.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IOT solution uses the data and selects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optimum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routes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trucks.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7" w:hRule="atLeast"/>
        </w:trPr>
        <w:tc>
          <w:tcPr>
            <w:tcW w:w="900" w:type="dxa"/>
          </w:tcPr>
          <w:p>
            <w:pPr>
              <w:pStyle w:val="12"/>
              <w:spacing w:before="131"/>
              <w:ind w:left="102" w:right="27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63" w:type="dxa"/>
          </w:tcPr>
          <w:p>
            <w:pPr>
              <w:pStyle w:val="12"/>
              <w:spacing w:before="131"/>
              <w:ind w:left="117"/>
              <w:rPr>
                <w:sz w:val="24"/>
              </w:rPr>
            </w:pPr>
            <w:r>
              <w:rPr>
                <w:color w:val="1F1F1F"/>
                <w:sz w:val="24"/>
              </w:rPr>
              <w:t>Business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(Revenue</w:t>
            </w:r>
            <w:r>
              <w:rPr>
                <w:color w:val="1F1F1F"/>
                <w:spacing w:val="-6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Model)</w:t>
            </w:r>
          </w:p>
        </w:tc>
        <w:tc>
          <w:tcPr>
            <w:tcW w:w="4510" w:type="dxa"/>
          </w:tcPr>
          <w:p>
            <w:pPr>
              <w:pStyle w:val="12"/>
              <w:spacing w:before="6" w:line="247" w:lineRule="auto"/>
              <w:ind w:left="117" w:righ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generates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revenue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through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provision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 waste management and disposal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services.</w:t>
            </w:r>
          </w:p>
          <w:p>
            <w:pPr>
              <w:pStyle w:val="12"/>
              <w:spacing w:before="6"/>
              <w:ind w:left="1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Recycling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solutions to</w:t>
            </w:r>
          </w:p>
          <w:p>
            <w:pPr>
              <w:pStyle w:val="12"/>
              <w:spacing w:before="7" w:line="242" w:lineRule="auto"/>
              <w:ind w:left="117" w:right="83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residential,commercial,industrial,and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municipal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clients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2" w:hRule="atLeast"/>
        </w:trPr>
        <w:tc>
          <w:tcPr>
            <w:tcW w:w="900" w:type="dxa"/>
          </w:tcPr>
          <w:p>
            <w:pPr>
              <w:pStyle w:val="12"/>
              <w:spacing w:before="124"/>
              <w:ind w:left="102" w:right="27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63" w:type="dxa"/>
          </w:tcPr>
          <w:p>
            <w:pPr>
              <w:pStyle w:val="12"/>
              <w:spacing w:before="124"/>
              <w:ind w:left="117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4510" w:type="dxa"/>
          </w:tcPr>
          <w:p>
            <w:pPr>
              <w:pStyle w:val="12"/>
              <w:spacing w:before="16"/>
              <w:ind w:left="117" w:right="82"/>
              <w:rPr>
                <w:sz w:val="24"/>
              </w:rPr>
            </w:pPr>
            <w:r>
              <w:rPr>
                <w:sz w:val="24"/>
              </w:rPr>
              <w:t>Installing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recyclables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like paper, glass,plastice.</w:t>
            </w:r>
          </w:p>
          <w:p>
            <w:pPr>
              <w:pStyle w:val="12"/>
              <w:spacing w:before="17"/>
              <w:ind w:left="117" w:right="162"/>
              <w:rPr>
                <w:sz w:val="24"/>
              </w:rPr>
            </w:pPr>
            <w:r>
              <w:rPr>
                <w:sz w:val="24"/>
              </w:rPr>
              <w:t>Recycling not only save energy but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 the material from going to landfills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&amp; Incineration and provides raw materials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 products.</w:t>
            </w:r>
          </w:p>
        </w:tc>
      </w:tr>
    </w:tbl>
    <w:p>
      <w:pPr>
        <w:spacing w:after="0"/>
        <w:rPr>
          <w:sz w:val="24"/>
        </w:rPr>
        <w:sectPr>
          <w:pgSz w:w="11930" w:h="16860"/>
          <w:pgMar w:top="260" w:right="280" w:bottom="280" w:left="320" w:header="720" w:footer="720" w:gutter="0"/>
          <w:cols w:space="720" w:num="1"/>
        </w:sectPr>
      </w:pPr>
    </w:p>
    <w:p>
      <w:pPr>
        <w:pStyle w:val="11"/>
        <w:numPr>
          <w:ilvl w:val="1"/>
          <w:numId w:val="1"/>
        </w:numPr>
        <w:tabs>
          <w:tab w:val="left" w:pos="2177"/>
        </w:tabs>
        <w:spacing w:before="26" w:after="0" w:line="240" w:lineRule="auto"/>
        <w:ind w:left="2176" w:right="0" w:hanging="423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fit: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5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835660</wp:posOffset>
            </wp:positionH>
            <wp:positionV relativeFrom="paragraph">
              <wp:posOffset>152400</wp:posOffset>
            </wp:positionV>
            <wp:extent cx="5885180" cy="5542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306" cy="554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30" w:h="16860"/>
          <w:pgMar w:top="700" w:right="280" w:bottom="280" w:left="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337"/>
        </w:tabs>
        <w:spacing w:before="19" w:after="0" w:line="240" w:lineRule="auto"/>
        <w:ind w:left="1336" w:right="0" w:hanging="251"/>
        <w:jc w:val="left"/>
        <w:rPr>
          <w:sz w:val="30"/>
        </w:rPr>
      </w:pPr>
      <w:r>
        <w:t>REQUIREMENT</w:t>
      </w:r>
      <w:r>
        <w:rPr>
          <w:spacing w:val="-5"/>
        </w:rPr>
        <w:t xml:space="preserve"> </w:t>
      </w:r>
      <w:r>
        <w:t>ANALYSIS</w:t>
      </w:r>
    </w:p>
    <w:p>
      <w:pPr>
        <w:pStyle w:val="7"/>
        <w:spacing w:before="4"/>
        <w:rPr>
          <w:rFonts w:ascii="Calibri"/>
          <w:b/>
          <w:sz w:val="28"/>
        </w:rPr>
      </w:pPr>
    </w:p>
    <w:p>
      <w:pPr>
        <w:pStyle w:val="3"/>
        <w:numPr>
          <w:ilvl w:val="1"/>
          <w:numId w:val="1"/>
        </w:numPr>
        <w:tabs>
          <w:tab w:val="left" w:pos="2201"/>
        </w:tabs>
        <w:spacing w:before="0" w:after="0" w:line="240" w:lineRule="auto"/>
        <w:ind w:left="2200" w:right="0" w:hanging="378"/>
        <w:jc w:val="left"/>
        <w:rPr>
          <w:sz w:val="26"/>
        </w:rPr>
      </w:pPr>
      <w:r>
        <w:t>Functional</w:t>
      </w:r>
      <w:r>
        <w:rPr>
          <w:spacing w:val="-11"/>
        </w:rPr>
        <w:t xml:space="preserve"> </w:t>
      </w:r>
      <w:r>
        <w:t>requirement</w:t>
      </w:r>
    </w:p>
    <w:p>
      <w:pPr>
        <w:pStyle w:val="7"/>
        <w:spacing w:before="3"/>
        <w:rPr>
          <w:rFonts w:ascii="Calibri"/>
          <w:b/>
          <w:sz w:val="29"/>
        </w:rPr>
      </w:pPr>
    </w:p>
    <w:tbl>
      <w:tblPr>
        <w:tblStyle w:val="6"/>
        <w:tblW w:w="0" w:type="auto"/>
        <w:tblInd w:w="13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3145"/>
        <w:gridCol w:w="52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67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8"/>
              <w:rPr>
                <w:b/>
                <w:sz w:val="18"/>
              </w:rPr>
            </w:pPr>
          </w:p>
          <w:p>
            <w:pPr>
              <w:pStyle w:val="12"/>
              <w:spacing w:before="1" w:line="320" w:lineRule="atLeast"/>
              <w:ind w:left="147" w:right="54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Functional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69" w:type="dxa"/>
          </w:tcPr>
          <w:p>
            <w:pPr>
              <w:pStyle w:val="12"/>
              <w:spacing w:before="167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67"/>
              <w:ind w:left="157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166"/>
              <w:ind w:left="14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Registration.</w:t>
            </w:r>
          </w:p>
        </w:tc>
        <w:tc>
          <w:tcPr>
            <w:tcW w:w="5269" w:type="dxa"/>
          </w:tcPr>
          <w:p>
            <w:pPr>
              <w:pStyle w:val="12"/>
              <w:spacing w:before="20"/>
              <w:ind w:left="152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69"/>
              <w:ind w:left="157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169"/>
              <w:ind w:left="14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269" w:type="dxa"/>
          </w:tcPr>
          <w:p>
            <w:pPr>
              <w:pStyle w:val="12"/>
              <w:spacing w:before="6"/>
              <w:ind w:left="152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6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67"/>
              <w:ind w:left="157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167"/>
              <w:ind w:left="147"/>
              <w:rPr>
                <w:sz w:val="24"/>
              </w:rPr>
            </w:pPr>
            <w:r>
              <w:rPr>
                <w:sz w:val="24"/>
              </w:rPr>
              <w:t>Bin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Invention</w:t>
            </w:r>
          </w:p>
        </w:tc>
        <w:tc>
          <w:tcPr>
            <w:tcW w:w="5269" w:type="dxa"/>
          </w:tcPr>
          <w:p>
            <w:pPr>
              <w:pStyle w:val="12"/>
              <w:spacing w:before="6"/>
              <w:ind w:left="152" w:right="-4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garbage bins placed in various location. You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 every monitored bin and stand, and you can use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google street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 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2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69"/>
              <w:ind w:left="157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169"/>
              <w:ind w:left="147"/>
              <w:rPr>
                <w:sz w:val="22"/>
              </w:rPr>
            </w:pPr>
            <w:r>
              <w:rPr>
                <w:sz w:val="22"/>
              </w:rPr>
              <w:t>Bin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</w:p>
        </w:tc>
        <w:tc>
          <w:tcPr>
            <w:tcW w:w="5269" w:type="dxa"/>
          </w:tcPr>
          <w:p>
            <w:pPr>
              <w:pStyle w:val="12"/>
              <w:spacing w:before="6"/>
              <w:ind w:left="152" w:right="-44"/>
              <w:jc w:val="both"/>
              <w:rPr>
                <w:sz w:val="24"/>
              </w:rPr>
            </w:pPr>
            <w:r>
              <w:rPr>
                <w:sz w:val="24"/>
              </w:rPr>
              <w:t>The Garbage bins are monitored by smart sensors.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application also forecasts when the bin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filled based on the past data and capacity of the bin.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emptied.So,you can eliminate overflowing bins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cease collecting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 ones.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69"/>
              <w:ind w:left="15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169"/>
              <w:ind w:left="147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5269" w:type="dxa"/>
          </w:tcPr>
          <w:p>
            <w:pPr>
              <w:pStyle w:val="12"/>
              <w:spacing w:before="1"/>
              <w:ind w:left="152" w:right="-44"/>
              <w:jc w:val="both"/>
              <w:rPr>
                <w:sz w:val="24"/>
              </w:rPr>
            </w:pPr>
            <w:r>
              <w:rPr>
                <w:sz w:val="24"/>
              </w:rPr>
              <w:t>The percentage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garbage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 will be detected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sensors.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garbage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increased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above 75%,it gives notificatiion to the security team.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After receiving the notification,the garbage collector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garbage.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8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74"/>
              <w:ind w:left="157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171"/>
              <w:ind w:left="147"/>
              <w:rPr>
                <w:sz w:val="22"/>
              </w:rPr>
            </w:pPr>
            <w:r>
              <w:rPr>
                <w:sz w:val="22"/>
              </w:rPr>
              <w:t>Optimize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route 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collect</w:t>
            </w:r>
          </w:p>
        </w:tc>
        <w:tc>
          <w:tcPr>
            <w:tcW w:w="5269" w:type="dxa"/>
          </w:tcPr>
          <w:p>
            <w:pPr>
              <w:pStyle w:val="12"/>
              <w:spacing w:before="25" w:line="259" w:lineRule="auto"/>
              <w:ind w:left="152" w:right="-29"/>
              <w:jc w:val="both"/>
              <w:rPr>
                <w:sz w:val="22"/>
              </w:rPr>
            </w:pPr>
            <w:r>
              <w:rPr>
                <w:sz w:val="22"/>
              </w:rPr>
              <w:t>Waste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collectors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effectively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collecting the wastes which requires service rather than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travelling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 same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routes 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8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72"/>
              <w:ind w:left="157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172"/>
              <w:ind w:left="147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69" w:type="dxa"/>
          </w:tcPr>
          <w:p>
            <w:pPr>
              <w:pStyle w:val="12"/>
              <w:spacing w:before="25" w:line="259" w:lineRule="auto"/>
              <w:ind w:left="152" w:right="-15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status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bins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database.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8" w:hRule="atLeast"/>
        </w:trPr>
        <w:tc>
          <w:tcPr>
            <w:tcW w:w="946" w:type="dxa"/>
            <w:tcBorders>
              <w:right w:val="single" w:color="000000" w:sz="18" w:space="0"/>
            </w:tcBorders>
          </w:tcPr>
          <w:p>
            <w:pPr>
              <w:pStyle w:val="12"/>
              <w:spacing w:before="171"/>
              <w:ind w:left="157"/>
              <w:rPr>
                <w:sz w:val="24"/>
              </w:rPr>
            </w:pPr>
            <w:r>
              <w:rPr>
                <w:sz w:val="24"/>
              </w:rPr>
              <w:t>FR-8</w:t>
            </w:r>
          </w:p>
        </w:tc>
        <w:tc>
          <w:tcPr>
            <w:tcW w:w="3145" w:type="dxa"/>
            <w:tcBorders>
              <w:left w:val="single" w:color="000000" w:sz="18" w:space="0"/>
            </w:tcBorders>
          </w:tcPr>
          <w:p>
            <w:pPr>
              <w:pStyle w:val="12"/>
              <w:spacing w:before="171"/>
              <w:ind w:left="147"/>
              <w:rPr>
                <w:sz w:val="22"/>
              </w:rPr>
            </w:pPr>
            <w:r>
              <w:rPr>
                <w:sz w:val="22"/>
              </w:rPr>
              <w:t>Feedback</w:t>
            </w:r>
          </w:p>
        </w:tc>
        <w:tc>
          <w:tcPr>
            <w:tcW w:w="5269" w:type="dxa"/>
          </w:tcPr>
          <w:p>
            <w:pPr>
              <w:pStyle w:val="12"/>
              <w:spacing w:before="22"/>
              <w:ind w:left="152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helps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developer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improve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apps.</w:t>
            </w:r>
          </w:p>
        </w:tc>
      </w:tr>
    </w:tbl>
    <w:p>
      <w:pPr>
        <w:spacing w:after="0"/>
        <w:rPr>
          <w:sz w:val="22"/>
        </w:rPr>
        <w:sectPr>
          <w:pgSz w:w="11930" w:h="16860"/>
          <w:pgMar w:top="940" w:right="280" w:bottom="280" w:left="320" w:header="720" w:footer="720" w:gutter="0"/>
          <w:cols w:space="720" w:num="1"/>
        </w:sectPr>
      </w:pPr>
    </w:p>
    <w:p>
      <w:pPr>
        <w:pStyle w:val="11"/>
        <w:numPr>
          <w:ilvl w:val="1"/>
          <w:numId w:val="1"/>
        </w:numPr>
        <w:tabs>
          <w:tab w:val="left" w:pos="1752"/>
        </w:tabs>
        <w:spacing w:before="20" w:after="0" w:line="240" w:lineRule="auto"/>
        <w:ind w:left="1751" w:right="0" w:hanging="423"/>
        <w:jc w:val="left"/>
        <w:rPr>
          <w:b/>
          <w:sz w:val="28"/>
        </w:rPr>
      </w:pPr>
      <w:r>
        <w:rPr>
          <w:b/>
          <w:sz w:val="28"/>
        </w:rPr>
        <w:t>Non-Functional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requirements: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6"/>
        <w:rPr>
          <w:rFonts w:ascii="Calibri"/>
          <w:b/>
          <w:sz w:val="22"/>
        </w:rPr>
      </w:pPr>
    </w:p>
    <w:tbl>
      <w:tblPr>
        <w:tblStyle w:val="6"/>
        <w:tblW w:w="0" w:type="auto"/>
        <w:tblInd w:w="78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1"/>
        <w:gridCol w:w="2686"/>
        <w:gridCol w:w="647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1001" w:type="dxa"/>
          </w:tcPr>
          <w:p>
            <w:pPr>
              <w:pStyle w:val="12"/>
              <w:spacing w:before="17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686" w:type="dxa"/>
          </w:tcPr>
          <w:p>
            <w:pPr>
              <w:pStyle w:val="12"/>
              <w:spacing w:before="11"/>
              <w:rPr>
                <w:b/>
                <w:sz w:val="21"/>
              </w:rPr>
            </w:pPr>
          </w:p>
          <w:p>
            <w:pPr>
              <w:pStyle w:val="12"/>
              <w:spacing w:line="254" w:lineRule="auto"/>
              <w:ind w:left="153" w:right="94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6474" w:type="dxa"/>
          </w:tcPr>
          <w:p>
            <w:pPr>
              <w:pStyle w:val="12"/>
              <w:spacing w:before="174"/>
              <w:ind w:left="2733" w:right="25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 w:hRule="atLeast"/>
        </w:trPr>
        <w:tc>
          <w:tcPr>
            <w:tcW w:w="1001" w:type="dxa"/>
          </w:tcPr>
          <w:p>
            <w:pPr>
              <w:pStyle w:val="12"/>
              <w:spacing w:before="176"/>
              <w:ind w:left="160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2686" w:type="dxa"/>
          </w:tcPr>
          <w:p>
            <w:pPr>
              <w:pStyle w:val="12"/>
              <w:spacing w:before="176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6474" w:type="dxa"/>
          </w:tcPr>
          <w:p>
            <w:pPr>
              <w:pStyle w:val="12"/>
              <w:spacing w:before="4"/>
              <w:rPr>
                <w:b/>
                <w:sz w:val="21"/>
              </w:rPr>
            </w:pPr>
          </w:p>
          <w:p>
            <w:pPr>
              <w:pStyle w:val="12"/>
              <w:spacing w:line="259" w:lineRule="auto"/>
              <w:ind w:left="160" w:right="-2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desiners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4" w:hRule="atLeast"/>
        </w:trPr>
        <w:tc>
          <w:tcPr>
            <w:tcW w:w="1001" w:type="dxa"/>
          </w:tcPr>
          <w:p>
            <w:pPr>
              <w:pStyle w:val="12"/>
              <w:spacing w:before="174"/>
              <w:ind w:left="160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2686" w:type="dxa"/>
          </w:tcPr>
          <w:p>
            <w:pPr>
              <w:pStyle w:val="12"/>
              <w:spacing w:before="174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6474" w:type="dxa"/>
          </w:tcPr>
          <w:p>
            <w:pPr>
              <w:pStyle w:val="12"/>
              <w:spacing w:before="174" w:line="259" w:lineRule="auto"/>
              <w:ind w:left="160" w:right="234"/>
              <w:jc w:val="bot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login/registration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even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7" w:hRule="atLeast"/>
        </w:trPr>
        <w:tc>
          <w:tcPr>
            <w:tcW w:w="1001" w:type="dxa"/>
          </w:tcPr>
          <w:p>
            <w:pPr>
              <w:pStyle w:val="12"/>
              <w:spacing w:before="176"/>
              <w:ind w:left="160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2686" w:type="dxa"/>
          </w:tcPr>
          <w:p>
            <w:pPr>
              <w:pStyle w:val="12"/>
              <w:spacing w:before="176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6474" w:type="dxa"/>
          </w:tcPr>
          <w:p>
            <w:pPr>
              <w:pStyle w:val="12"/>
              <w:spacing w:before="6"/>
              <w:rPr>
                <w:b/>
                <w:sz w:val="23"/>
              </w:rPr>
            </w:pPr>
          </w:p>
          <w:p>
            <w:pPr>
              <w:pStyle w:val="12"/>
              <w:spacing w:line="254" w:lineRule="auto"/>
              <w:ind w:left="160" w:right="-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bin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bin.</w:t>
            </w:r>
          </w:p>
        </w:tc>
      </w:tr>
    </w:tbl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7" w:after="1"/>
        <w:rPr>
          <w:rFonts w:ascii="Calibri"/>
          <w:b/>
          <w:sz w:val="11"/>
        </w:rPr>
      </w:pPr>
    </w:p>
    <w:tbl>
      <w:tblPr>
        <w:tblStyle w:val="6"/>
        <w:tblW w:w="0" w:type="auto"/>
        <w:tblInd w:w="78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1"/>
        <w:gridCol w:w="2686"/>
        <w:gridCol w:w="647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1" w:hRule="atLeast"/>
        </w:trPr>
        <w:tc>
          <w:tcPr>
            <w:tcW w:w="1001" w:type="dxa"/>
          </w:tcPr>
          <w:p>
            <w:pPr>
              <w:pStyle w:val="12"/>
              <w:spacing w:before="171"/>
              <w:ind w:left="160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2686" w:type="dxa"/>
          </w:tcPr>
          <w:p>
            <w:pPr>
              <w:pStyle w:val="12"/>
              <w:spacing w:before="171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6474" w:type="dxa"/>
          </w:tcPr>
          <w:p>
            <w:pPr>
              <w:pStyle w:val="12"/>
              <w:spacing w:before="171"/>
              <w:ind w:left="16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optimizing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routes.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1001" w:type="dxa"/>
          </w:tcPr>
          <w:p>
            <w:pPr>
              <w:pStyle w:val="12"/>
              <w:spacing w:before="169"/>
              <w:ind w:left="160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2686" w:type="dxa"/>
          </w:tcPr>
          <w:p>
            <w:pPr>
              <w:pStyle w:val="12"/>
              <w:spacing w:before="169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6474" w:type="dxa"/>
          </w:tcPr>
          <w:p>
            <w:pPr>
              <w:pStyle w:val="12"/>
              <w:spacing w:before="6"/>
              <w:rPr>
                <w:b/>
                <w:sz w:val="23"/>
              </w:rPr>
            </w:pPr>
          </w:p>
          <w:p>
            <w:pPr>
              <w:pStyle w:val="12"/>
              <w:ind w:left="1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reqiures.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8" w:hRule="atLeast"/>
        </w:trPr>
        <w:tc>
          <w:tcPr>
            <w:tcW w:w="1001" w:type="dxa"/>
          </w:tcPr>
          <w:p>
            <w:pPr>
              <w:pStyle w:val="12"/>
              <w:spacing w:before="172"/>
              <w:ind w:left="160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2686" w:type="dxa"/>
          </w:tcPr>
          <w:p>
            <w:pPr>
              <w:pStyle w:val="12"/>
              <w:spacing w:before="172"/>
              <w:ind w:left="153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6474" w:type="dxa"/>
          </w:tcPr>
          <w:p>
            <w:pPr>
              <w:pStyle w:val="12"/>
              <w:spacing w:before="172" w:line="259" w:lineRule="auto"/>
              <w:ind w:left="160" w:right="-29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bins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bins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garbage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24/7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 efficient.</w:t>
            </w:r>
          </w:p>
        </w:tc>
      </w:tr>
    </w:tbl>
    <w:p>
      <w:pPr>
        <w:spacing w:after="0" w:line="259" w:lineRule="auto"/>
        <w:rPr>
          <w:sz w:val="24"/>
        </w:rPr>
        <w:sectPr>
          <w:pgSz w:w="11930" w:h="16860"/>
          <w:pgMar w:top="540" w:right="280" w:bottom="280" w:left="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337"/>
        </w:tabs>
        <w:spacing w:before="19" w:after="0" w:line="240" w:lineRule="auto"/>
        <w:ind w:left="1336" w:right="0" w:hanging="251"/>
        <w:jc w:val="left"/>
        <w:rPr>
          <w:sz w:val="30"/>
        </w:rPr>
      </w:pPr>
      <w:r>
        <w:t>PROJECT</w:t>
      </w:r>
      <w:r>
        <w:rPr>
          <w:spacing w:val="-13"/>
        </w:rPr>
        <w:t xml:space="preserve"> </w:t>
      </w:r>
      <w:r>
        <w:t>DESIGN:</w:t>
      </w:r>
    </w:p>
    <w:p>
      <w:pPr>
        <w:pStyle w:val="3"/>
        <w:numPr>
          <w:ilvl w:val="1"/>
          <w:numId w:val="1"/>
        </w:numPr>
        <w:tabs>
          <w:tab w:val="left" w:pos="2177"/>
        </w:tabs>
        <w:spacing w:before="27" w:after="0" w:line="240" w:lineRule="auto"/>
        <w:ind w:left="2176" w:right="0" w:hanging="354"/>
        <w:jc w:val="left"/>
        <w:rPr>
          <w:rFonts w:ascii="Times New Roman"/>
          <w:b w:val="0"/>
          <w:sz w:val="26"/>
        </w:rPr>
      </w:pPr>
      <w:r>
        <w:rPr>
          <w:rFonts w:ascii="Times New Roman"/>
        </w:rPr>
        <w:t>Data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Flow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Diagrams</w:t>
      </w:r>
      <w:r>
        <w:rPr>
          <w:rFonts w:ascii="Times New Roman"/>
          <w:b w:val="0"/>
        </w:rPr>
        <w:t>:</w:t>
      </w:r>
    </w:p>
    <w:p>
      <w:pPr>
        <w:pStyle w:val="7"/>
        <w:spacing w:before="155" w:line="360" w:lineRule="auto"/>
        <w:ind w:left="1096" w:right="1391" w:firstLine="691"/>
      </w:pPr>
      <w:r>
        <w:t>A Data Flow Diagram (DFD) is a traditional visual representation of the information</w:t>
      </w:r>
      <w:r>
        <w:rPr>
          <w:spacing w:val="-57"/>
        </w:rPr>
        <w:t xml:space="preserve"> </w:t>
      </w:r>
      <w:r>
        <w:t>flows within a system. A neat and clear DFD can depict the right amount of the system</w:t>
      </w:r>
      <w:r>
        <w:rPr>
          <w:spacing w:val="1"/>
        </w:rPr>
        <w:t xml:space="preserve"> </w:t>
      </w:r>
      <w:r>
        <w:t>requirement graphically. It shows how data enters and leaves the system, what changes the</w:t>
      </w:r>
      <w:r>
        <w:rPr>
          <w:spacing w:val="1"/>
        </w:rPr>
        <w:t xml:space="preserve"> </w:t>
      </w:r>
      <w:r>
        <w:t>information, and where data is stored A smart waste management platform uses analytics to</w:t>
      </w:r>
      <w:r>
        <w:rPr>
          <w:spacing w:val="-57"/>
        </w:rPr>
        <w:t xml:space="preserve"> </w:t>
      </w:r>
      <w:r>
        <w:t xml:space="preserve">translate the data gather in your </w:t>
      </w:r>
      <w:r>
        <w:rPr>
          <w:b/>
        </w:rPr>
        <w:t>bins into actionable insights to help you improve your</w:t>
      </w:r>
      <w:r>
        <w:rPr>
          <w:b/>
          <w:spacing w:val="1"/>
        </w:rPr>
        <w:t xml:space="preserve"> </w:t>
      </w:r>
      <w:r>
        <w:rPr>
          <w:b/>
        </w:rPr>
        <w:t>waste</w:t>
      </w:r>
      <w:r>
        <w:rPr>
          <w:b/>
          <w:spacing w:val="-7"/>
        </w:rPr>
        <w:t xml:space="preserve"> </w:t>
      </w:r>
      <w:r>
        <w:rPr>
          <w:b/>
        </w:rPr>
        <w:t>services.</w:t>
      </w:r>
      <w:r>
        <w:rPr>
          <w:b/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 metric</w:t>
      </w:r>
      <w:r>
        <w:rPr>
          <w:spacing w:val="-6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as:</w:t>
      </w:r>
    </w:p>
    <w:p>
      <w:pPr>
        <w:pStyle w:val="11"/>
        <w:numPr>
          <w:ilvl w:val="0"/>
          <w:numId w:val="2"/>
        </w:numPr>
        <w:tabs>
          <w:tab w:val="left" w:pos="1996"/>
          <w:tab w:val="left" w:pos="1997"/>
        </w:tabs>
        <w:spacing w:before="46" w:after="0" w:line="340" w:lineRule="auto"/>
        <w:ind w:left="2001" w:right="1387" w:hanging="38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first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test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conducted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situation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where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garbage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bin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empty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Times New Roman" w:hAnsi="Times New Roman"/>
          <w:sz w:val="24"/>
        </w:rPr>
        <w:t>garbage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very low</w:t>
      </w:r>
    </w:p>
    <w:p>
      <w:pPr>
        <w:pStyle w:val="7"/>
        <w:rPr>
          <w:sz w:val="26"/>
        </w:rPr>
      </w:pPr>
    </w:p>
    <w:p>
      <w:pPr>
        <w:pStyle w:val="11"/>
        <w:numPr>
          <w:ilvl w:val="0"/>
          <w:numId w:val="2"/>
        </w:numPr>
        <w:tabs>
          <w:tab w:val="left" w:pos="852"/>
          <w:tab w:val="left" w:pos="2002"/>
        </w:tabs>
        <w:spacing w:before="151" w:after="0" w:line="240" w:lineRule="auto"/>
        <w:ind w:left="2001" w:right="0" w:hanging="153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Then,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bin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filled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garbage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until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has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surpassed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threshold</w:t>
      </w:r>
    </w:p>
    <w:p>
      <w:pPr>
        <w:pStyle w:val="4"/>
        <w:spacing w:before="125"/>
        <w:ind w:left="1166" w:right="435"/>
        <w:jc w:val="center"/>
      </w:pPr>
      <w:r>
        <w:t>value,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80%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SMS is</w:t>
      </w:r>
      <w:r>
        <w:rPr>
          <w:spacing w:val="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sent,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depicted</w:t>
      </w:r>
    </w:p>
    <w:p>
      <w:pPr>
        <w:pStyle w:val="7"/>
        <w:spacing w:before="1"/>
        <w:rPr>
          <w:b/>
          <w:sz w:val="21"/>
        </w:rPr>
      </w:pPr>
    </w:p>
    <w:p>
      <w:pPr>
        <w:pStyle w:val="11"/>
        <w:numPr>
          <w:ilvl w:val="0"/>
          <w:numId w:val="2"/>
        </w:numPr>
        <w:tabs>
          <w:tab w:val="left" w:pos="2001"/>
          <w:tab w:val="left" w:pos="2002"/>
        </w:tabs>
        <w:spacing w:before="0" w:after="0" w:line="340" w:lineRule="auto"/>
        <w:ind w:left="2001" w:right="1145" w:hanging="38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notification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SMS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sent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system,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once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waste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reaches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85%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full</w:t>
      </w:r>
    </w:p>
    <w:p>
      <w:pPr>
        <w:pStyle w:val="11"/>
        <w:numPr>
          <w:ilvl w:val="0"/>
          <w:numId w:val="2"/>
        </w:numPr>
        <w:tabs>
          <w:tab w:val="left" w:pos="2001"/>
          <w:tab w:val="left" w:pos="2002"/>
        </w:tabs>
        <w:spacing w:before="148" w:after="0" w:line="343" w:lineRule="auto"/>
        <w:ind w:left="2001" w:right="1157" w:hanging="38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second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notification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SMS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sent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system,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indicating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bin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least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95%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full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b/>
          <w:sz w:val="24"/>
        </w:rPr>
        <w:t>the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garbage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needs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 be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collected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immediately</w:t>
      </w: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spacing w:before="4"/>
        <w:rPr>
          <w:b/>
          <w:sz w:val="29"/>
        </w:rPr>
      </w:pPr>
    </w:p>
    <w:p>
      <w:pPr>
        <w:pStyle w:val="11"/>
        <w:numPr>
          <w:ilvl w:val="1"/>
          <w:numId w:val="2"/>
        </w:numPr>
        <w:tabs>
          <w:tab w:val="left" w:pos="3199"/>
          <w:tab w:val="left" w:pos="3200"/>
        </w:tabs>
        <w:spacing w:before="0" w:after="0" w:line="240" w:lineRule="auto"/>
        <w:ind w:left="3199" w:right="0" w:hanging="36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Locations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prone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overflow</w:t>
      </w:r>
    </w:p>
    <w:p>
      <w:pPr>
        <w:pStyle w:val="11"/>
        <w:numPr>
          <w:ilvl w:val="1"/>
          <w:numId w:val="2"/>
        </w:numPr>
        <w:tabs>
          <w:tab w:val="left" w:pos="3199"/>
          <w:tab w:val="left" w:pos="3200"/>
        </w:tabs>
        <w:spacing w:before="136" w:after="0" w:line="240" w:lineRule="auto"/>
        <w:ind w:left="3199" w:right="0" w:hanging="36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bins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needed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avoid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overflowing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waste</w:t>
      </w:r>
    </w:p>
    <w:p>
      <w:pPr>
        <w:pStyle w:val="11"/>
        <w:numPr>
          <w:ilvl w:val="1"/>
          <w:numId w:val="2"/>
        </w:numPr>
        <w:tabs>
          <w:tab w:val="left" w:pos="3199"/>
          <w:tab w:val="left" w:pos="3200"/>
        </w:tabs>
        <w:spacing w:before="138" w:after="0" w:line="240" w:lineRule="auto"/>
        <w:ind w:left="3199" w:right="0" w:hanging="36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of collection services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that could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saved</w:t>
      </w:r>
    </w:p>
    <w:p>
      <w:pPr>
        <w:pStyle w:val="11"/>
        <w:numPr>
          <w:ilvl w:val="1"/>
          <w:numId w:val="2"/>
        </w:numPr>
        <w:tabs>
          <w:tab w:val="left" w:pos="3199"/>
          <w:tab w:val="left" w:pos="3200"/>
        </w:tabs>
        <w:spacing w:before="136" w:after="0" w:line="240" w:lineRule="auto"/>
        <w:ind w:left="3199" w:right="0" w:hanging="36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amount 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fuel that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could 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saved</w:t>
      </w:r>
    </w:p>
    <w:p>
      <w:pPr>
        <w:pStyle w:val="11"/>
        <w:numPr>
          <w:ilvl w:val="1"/>
          <w:numId w:val="2"/>
        </w:numPr>
        <w:tabs>
          <w:tab w:val="left" w:pos="3199"/>
          <w:tab w:val="left" w:pos="3200"/>
        </w:tabs>
        <w:spacing w:before="135" w:after="0" w:line="240" w:lineRule="auto"/>
        <w:ind w:left="3199" w:right="0" w:hanging="36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driving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distance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saved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1930" w:h="16860"/>
          <w:pgMar w:top="700" w:right="280" w:bottom="280" w:left="320" w:header="720" w:footer="720" w:gutter="0"/>
          <w:cols w:space="720" w:num="1"/>
        </w:sectPr>
      </w:pPr>
    </w:p>
    <w:p>
      <w:pPr>
        <w:pStyle w:val="3"/>
        <w:spacing w:before="69"/>
        <w:ind w:left="1036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FLOW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DIAGRAM: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1384935</wp:posOffset>
            </wp:positionH>
            <wp:positionV relativeFrom="paragraph">
              <wp:posOffset>112395</wp:posOffset>
            </wp:positionV>
            <wp:extent cx="5327650" cy="51123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29" cy="511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30" w:h="16860"/>
          <w:pgMar w:top="780" w:right="280" w:bottom="280" w:left="320" w:header="720" w:footer="720" w:gutter="0"/>
          <w:cols w:space="720" w:num="1"/>
        </w:sectPr>
      </w:pPr>
    </w:p>
    <w:p>
      <w:pPr>
        <w:spacing w:before="21"/>
        <w:ind w:left="347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5.2.Solution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b/>
          <w:sz w:val="28"/>
        </w:rPr>
        <w:t>Technical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Architecture:</w:t>
      </w:r>
    </w:p>
    <w:p>
      <w:pPr>
        <w:pStyle w:val="7"/>
        <w:spacing w:before="2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212090</wp:posOffset>
            </wp:positionV>
            <wp:extent cx="5906135" cy="3848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01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</w:rPr>
        <w:sectPr>
          <w:pgSz w:w="11930" w:h="16860"/>
          <w:pgMar w:top="880" w:right="280" w:bottom="280" w:left="320" w:header="720" w:footer="720" w:gutter="0"/>
          <w:cols w:space="720" w:num="1"/>
        </w:sectPr>
      </w:pPr>
    </w:p>
    <w:p>
      <w:pPr>
        <w:spacing w:before="67"/>
        <w:ind w:left="43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5.3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User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stories: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9"/>
        <w:rPr>
          <w:rFonts w:ascii="Arial"/>
          <w:b/>
          <w:sz w:val="20"/>
        </w:rPr>
      </w:pPr>
    </w:p>
    <w:tbl>
      <w:tblPr>
        <w:tblStyle w:val="6"/>
        <w:tblW w:w="0" w:type="auto"/>
        <w:tblInd w:w="7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1695"/>
        <w:gridCol w:w="1126"/>
        <w:gridCol w:w="2074"/>
        <w:gridCol w:w="1306"/>
        <w:gridCol w:w="1077"/>
        <w:gridCol w:w="1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</w:trPr>
        <w:tc>
          <w:tcPr>
            <w:tcW w:w="1421" w:type="dxa"/>
            <w:tcBorders>
              <w:left w:val="single" w:color="000000" w:sz="6" w:space="0"/>
            </w:tcBorders>
          </w:tcPr>
          <w:p>
            <w:pPr>
              <w:pStyle w:val="12"/>
              <w:spacing w:before="46"/>
              <w:ind w:left="120" w:right="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695" w:type="dxa"/>
          </w:tcPr>
          <w:p>
            <w:pPr>
              <w:pStyle w:val="12"/>
              <w:spacing w:before="46" w:line="259" w:lineRule="auto"/>
              <w:ind w:left="141" w:right="57" w:hanging="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126" w:type="dxa"/>
          </w:tcPr>
          <w:p>
            <w:pPr>
              <w:pStyle w:val="12"/>
              <w:spacing w:before="46" w:line="259" w:lineRule="auto"/>
              <w:ind w:left="131" w:right="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2074" w:type="dxa"/>
          </w:tcPr>
          <w:p>
            <w:pPr>
              <w:pStyle w:val="12"/>
              <w:spacing w:before="46" w:line="256" w:lineRule="auto"/>
              <w:ind w:left="133" w:right="2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User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Story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/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306" w:type="dxa"/>
          </w:tcPr>
          <w:p>
            <w:pPr>
              <w:pStyle w:val="12"/>
              <w:spacing w:before="46" w:line="256" w:lineRule="auto"/>
              <w:ind w:left="129" w:right="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cecriteria</w:t>
            </w:r>
          </w:p>
        </w:tc>
        <w:tc>
          <w:tcPr>
            <w:tcW w:w="1077" w:type="dxa"/>
          </w:tcPr>
          <w:p>
            <w:pPr>
              <w:pStyle w:val="12"/>
              <w:spacing w:before="46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140" w:type="dxa"/>
          </w:tcPr>
          <w:p>
            <w:pPr>
              <w:pStyle w:val="12"/>
              <w:spacing w:before="46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0" w:hRule="atLeast"/>
        </w:trPr>
        <w:tc>
          <w:tcPr>
            <w:tcW w:w="1421" w:type="dxa"/>
            <w:tcBorders>
              <w:left w:val="single" w:color="000000" w:sz="6" w:space="0"/>
            </w:tcBorders>
          </w:tcPr>
          <w:p>
            <w:pPr>
              <w:pStyle w:val="12"/>
              <w:spacing w:before="38" w:line="242" w:lineRule="auto"/>
              <w:ind w:left="139" w:right="49"/>
              <w:rPr>
                <w:rFonts w:ascii="Arial MT"/>
                <w:sz w:val="28"/>
              </w:rPr>
            </w:pPr>
            <w:r>
              <w:rPr>
                <w:rFonts w:ascii="Arial MT"/>
                <w:sz w:val="24"/>
              </w:rPr>
              <w:t>Admin(who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manages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server</w:t>
            </w:r>
            <w:r>
              <w:rPr>
                <w:rFonts w:ascii="Arial MT"/>
                <w:sz w:val="28"/>
              </w:rPr>
              <w:t>)</w:t>
            </w:r>
          </w:p>
        </w:tc>
        <w:tc>
          <w:tcPr>
            <w:tcW w:w="1695" w:type="dxa"/>
          </w:tcPr>
          <w:p>
            <w:pPr>
              <w:pStyle w:val="12"/>
              <w:spacing w:before="48" w:line="259" w:lineRule="auto"/>
              <w:ind w:left="141" w:right="379" w:hanging="8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Web server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login</w:t>
            </w:r>
          </w:p>
        </w:tc>
        <w:tc>
          <w:tcPr>
            <w:tcW w:w="1126" w:type="dxa"/>
          </w:tcPr>
          <w:p>
            <w:pPr>
              <w:pStyle w:val="12"/>
              <w:spacing w:before="45"/>
              <w:ind w:left="1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2074" w:type="dxa"/>
          </w:tcPr>
          <w:p>
            <w:pPr>
              <w:pStyle w:val="12"/>
              <w:tabs>
                <w:tab w:val="left" w:pos="731"/>
                <w:tab w:val="left" w:pos="1291"/>
              </w:tabs>
              <w:spacing w:before="43" w:line="247" w:lineRule="auto"/>
              <w:ind w:left="133" w:right="-2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 a admin, I can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able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track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 MT"/>
                <w:sz w:val="24"/>
              </w:rPr>
              <w:t>truckdriver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name,</w:t>
            </w:r>
          </w:p>
          <w:p>
            <w:pPr>
              <w:pStyle w:val="12"/>
              <w:spacing w:before="42" w:line="256" w:lineRule="auto"/>
              <w:ind w:left="133" w:right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id, contact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number,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location, and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also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</w:p>
          <w:p>
            <w:pPr>
              <w:pStyle w:val="12"/>
              <w:spacing w:line="247" w:lineRule="auto"/>
              <w:ind w:left="133" w:right="201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location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of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the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dustbin.</w:t>
            </w:r>
          </w:p>
        </w:tc>
        <w:tc>
          <w:tcPr>
            <w:tcW w:w="1306" w:type="dxa"/>
          </w:tcPr>
          <w:p>
            <w:pPr>
              <w:pStyle w:val="12"/>
              <w:spacing w:before="48" w:line="256" w:lineRule="auto"/>
              <w:ind w:left="129" w:right="15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</w:t>
            </w:r>
            <w:r>
              <w:rPr>
                <w:rFonts w:ascii="Arial MT"/>
                <w:spacing w:val="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can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Manage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anddirect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workers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through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web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server</w:t>
            </w:r>
          </w:p>
        </w:tc>
        <w:tc>
          <w:tcPr>
            <w:tcW w:w="1077" w:type="dxa"/>
          </w:tcPr>
          <w:p>
            <w:pPr>
              <w:pStyle w:val="12"/>
              <w:spacing w:before="48"/>
              <w:ind w:left="13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140" w:type="dxa"/>
          </w:tcPr>
          <w:p>
            <w:pPr>
              <w:pStyle w:val="12"/>
              <w:spacing w:before="48"/>
              <w:ind w:left="12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0" w:hRule="atLeast"/>
        </w:trPr>
        <w:tc>
          <w:tcPr>
            <w:tcW w:w="1421" w:type="dxa"/>
            <w:tcBorders>
              <w:left w:val="single" w:color="000000" w:sz="6" w:space="0"/>
            </w:tcBorders>
          </w:tcPr>
          <w:p>
            <w:pPr>
              <w:pStyle w:val="12"/>
              <w:spacing w:before="36"/>
              <w:ind w:left="44" w:right="9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Co-Admin</w:t>
            </w:r>
          </w:p>
        </w:tc>
        <w:tc>
          <w:tcPr>
            <w:tcW w:w="1695" w:type="dxa"/>
          </w:tcPr>
          <w:p>
            <w:pPr>
              <w:pStyle w:val="12"/>
              <w:spacing w:before="46"/>
              <w:ind w:left="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Login</w:t>
            </w:r>
          </w:p>
        </w:tc>
        <w:tc>
          <w:tcPr>
            <w:tcW w:w="1126" w:type="dxa"/>
          </w:tcPr>
          <w:p>
            <w:pPr>
              <w:pStyle w:val="12"/>
              <w:spacing w:before="42"/>
              <w:ind w:left="1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2074" w:type="dxa"/>
          </w:tcPr>
          <w:p>
            <w:pPr>
              <w:pStyle w:val="12"/>
              <w:spacing w:before="24" w:line="254" w:lineRule="auto"/>
              <w:ind w:left="133" w:right="-3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As a co-admin I’ll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monitor the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workers, whether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the</w:t>
            </w:r>
            <w:r>
              <w:rPr>
                <w:rFonts w:ascii="Arial MT" w:hAnsi="Arial MT"/>
                <w:spacing w:val="6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work has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been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done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properly, checking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the availability of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workers and also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monitor the waste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collected by the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truck driver within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the</w:t>
            </w:r>
          </w:p>
          <w:p>
            <w:pPr>
              <w:pStyle w:val="12"/>
              <w:spacing w:before="15"/>
              <w:ind w:left="13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scheduled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time</w:t>
            </w:r>
          </w:p>
        </w:tc>
        <w:tc>
          <w:tcPr>
            <w:tcW w:w="1306" w:type="dxa"/>
          </w:tcPr>
          <w:p>
            <w:pPr>
              <w:pStyle w:val="12"/>
              <w:spacing w:before="31" w:line="264" w:lineRule="auto"/>
              <w:ind w:left="129" w:right="1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 can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monitorthe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garbage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binactivity</w:t>
            </w:r>
          </w:p>
        </w:tc>
        <w:tc>
          <w:tcPr>
            <w:tcW w:w="1077" w:type="dxa"/>
          </w:tcPr>
          <w:p>
            <w:pPr>
              <w:pStyle w:val="12"/>
              <w:spacing w:before="46"/>
              <w:ind w:left="13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140" w:type="dxa"/>
          </w:tcPr>
          <w:p>
            <w:pPr>
              <w:pStyle w:val="12"/>
              <w:spacing w:before="46"/>
              <w:ind w:left="12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6" w:hRule="atLeast"/>
        </w:trPr>
        <w:tc>
          <w:tcPr>
            <w:tcW w:w="1421" w:type="dxa"/>
            <w:tcBorders>
              <w:left w:val="single" w:color="000000" w:sz="6" w:space="0"/>
            </w:tcBorders>
          </w:tcPr>
          <w:p>
            <w:pPr>
              <w:pStyle w:val="12"/>
              <w:spacing w:before="36"/>
              <w:ind w:left="139" w:right="49"/>
              <w:rPr>
                <w:rFonts w:ascii="Arial MT"/>
                <w:sz w:val="28"/>
              </w:rPr>
            </w:pPr>
            <w:r>
              <w:rPr>
                <w:rFonts w:ascii="Arial MT"/>
                <w:sz w:val="24"/>
              </w:rPr>
              <w:t>Customer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pacing w:val="-3"/>
                <w:sz w:val="24"/>
              </w:rPr>
              <w:t>(Web</w:t>
            </w:r>
            <w:r>
              <w:rPr>
                <w:rFonts w:ascii="Arial MT"/>
                <w:spacing w:val="-16"/>
                <w:sz w:val="24"/>
              </w:rPr>
              <w:t xml:space="preserve"> </w:t>
            </w:r>
            <w:r>
              <w:rPr>
                <w:rFonts w:ascii="Arial MT"/>
                <w:spacing w:val="-3"/>
                <w:sz w:val="24"/>
              </w:rPr>
              <w:t>user</w:t>
            </w:r>
            <w:r>
              <w:rPr>
                <w:rFonts w:ascii="Arial MT"/>
                <w:spacing w:val="-3"/>
                <w:sz w:val="28"/>
              </w:rPr>
              <w:t>)</w:t>
            </w:r>
          </w:p>
        </w:tc>
        <w:tc>
          <w:tcPr>
            <w:tcW w:w="1695" w:type="dxa"/>
          </w:tcPr>
          <w:p>
            <w:pPr>
              <w:pStyle w:val="12"/>
              <w:spacing w:before="46"/>
              <w:ind w:left="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User</w:t>
            </w:r>
          </w:p>
        </w:tc>
        <w:tc>
          <w:tcPr>
            <w:tcW w:w="1126" w:type="dxa"/>
          </w:tcPr>
          <w:p>
            <w:pPr>
              <w:pStyle w:val="12"/>
              <w:spacing w:before="42"/>
              <w:ind w:left="1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2074" w:type="dxa"/>
          </w:tcPr>
          <w:p>
            <w:pPr>
              <w:pStyle w:val="12"/>
              <w:spacing w:before="24" w:line="254" w:lineRule="auto"/>
              <w:ind w:left="133" w:right="12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 a user , I can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able to raise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queries to higher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authorities about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maintenance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disposal of</w:t>
            </w:r>
          </w:p>
          <w:p>
            <w:pPr>
              <w:pStyle w:val="12"/>
              <w:spacing w:line="264" w:lineRule="exact"/>
              <w:ind w:left="13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waste</w:t>
            </w:r>
          </w:p>
        </w:tc>
        <w:tc>
          <w:tcPr>
            <w:tcW w:w="1306" w:type="dxa"/>
          </w:tcPr>
          <w:p>
            <w:pPr>
              <w:pStyle w:val="12"/>
              <w:spacing w:before="31" w:line="247" w:lineRule="auto"/>
              <w:ind w:left="129" w:right="3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 can raise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queries</w:t>
            </w:r>
          </w:p>
        </w:tc>
        <w:tc>
          <w:tcPr>
            <w:tcW w:w="1077" w:type="dxa"/>
          </w:tcPr>
          <w:p>
            <w:pPr>
              <w:pStyle w:val="12"/>
              <w:spacing w:before="46"/>
              <w:ind w:left="13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Medium</w:t>
            </w:r>
          </w:p>
        </w:tc>
        <w:tc>
          <w:tcPr>
            <w:tcW w:w="1140" w:type="dxa"/>
          </w:tcPr>
          <w:p>
            <w:pPr>
              <w:pStyle w:val="12"/>
              <w:spacing w:before="46"/>
              <w:ind w:left="12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2" w:hRule="atLeast"/>
        </w:trPr>
        <w:tc>
          <w:tcPr>
            <w:tcW w:w="1421" w:type="dxa"/>
            <w:tcBorders>
              <w:left w:val="single" w:color="000000" w:sz="6" w:space="0"/>
            </w:tcBorders>
          </w:tcPr>
          <w:p>
            <w:pPr>
              <w:pStyle w:val="12"/>
              <w:spacing w:before="41"/>
              <w:ind w:left="139" w:righ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Customer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Care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Executive</w:t>
            </w:r>
          </w:p>
        </w:tc>
        <w:tc>
          <w:tcPr>
            <w:tcW w:w="1695" w:type="dxa"/>
          </w:tcPr>
          <w:p>
            <w:pPr>
              <w:pStyle w:val="12"/>
              <w:spacing w:before="50"/>
              <w:ind w:left="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Worker</w:t>
            </w:r>
          </w:p>
        </w:tc>
        <w:tc>
          <w:tcPr>
            <w:tcW w:w="1126" w:type="dxa"/>
          </w:tcPr>
          <w:p>
            <w:pPr>
              <w:pStyle w:val="12"/>
              <w:spacing w:before="47"/>
              <w:ind w:left="1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2074" w:type="dxa"/>
          </w:tcPr>
          <w:p>
            <w:pPr>
              <w:pStyle w:val="12"/>
              <w:spacing w:before="29" w:line="252" w:lineRule="auto"/>
              <w:ind w:left="133" w:right="9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customer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care executiveI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try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rectify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queries from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customers by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contacting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coadmin. In case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 emergency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situation can be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reported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Admin.</w:t>
            </w:r>
          </w:p>
        </w:tc>
        <w:tc>
          <w:tcPr>
            <w:tcW w:w="1306" w:type="dxa"/>
          </w:tcPr>
          <w:p>
            <w:pPr>
              <w:pStyle w:val="12"/>
              <w:spacing w:before="36" w:line="254" w:lineRule="auto"/>
              <w:ind w:left="129" w:right="11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 can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attend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calls and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respond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people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and solve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their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problems</w:t>
            </w:r>
          </w:p>
        </w:tc>
        <w:tc>
          <w:tcPr>
            <w:tcW w:w="1077" w:type="dxa"/>
          </w:tcPr>
          <w:p>
            <w:pPr>
              <w:pStyle w:val="12"/>
              <w:spacing w:before="48"/>
              <w:ind w:left="13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140" w:type="dxa"/>
          </w:tcPr>
          <w:p>
            <w:pPr>
              <w:pStyle w:val="12"/>
              <w:spacing w:before="48"/>
              <w:ind w:left="12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</w:tr>
    </w:tbl>
    <w:p>
      <w:pPr>
        <w:spacing w:after="0"/>
        <w:rPr>
          <w:rFonts w:ascii="Arial MT"/>
          <w:sz w:val="24"/>
        </w:rPr>
        <w:sectPr>
          <w:pgSz w:w="11930" w:h="16860"/>
          <w:pgMar w:top="1520" w:right="280" w:bottom="280" w:left="320" w:header="720" w:footer="720" w:gutter="0"/>
          <w:cols w:space="720" w:num="1"/>
        </w:sectPr>
      </w:pPr>
    </w:p>
    <w:tbl>
      <w:tblPr>
        <w:tblStyle w:val="6"/>
        <w:tblW w:w="0" w:type="auto"/>
        <w:tblInd w:w="74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1695"/>
        <w:gridCol w:w="1126"/>
        <w:gridCol w:w="2074"/>
        <w:gridCol w:w="1306"/>
        <w:gridCol w:w="1077"/>
        <w:gridCol w:w="11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9" w:hRule="atLeast"/>
        </w:trPr>
        <w:tc>
          <w:tcPr>
            <w:tcW w:w="1421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0" w:line="242" w:lineRule="auto"/>
              <w:ind w:left="139" w:right="54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Truck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driver</w:t>
            </w:r>
          </w:p>
        </w:tc>
        <w:tc>
          <w:tcPr>
            <w:tcW w:w="16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0"/>
              <w:ind w:left="6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Worker</w:t>
            </w:r>
          </w:p>
        </w:tc>
        <w:tc>
          <w:tcPr>
            <w:tcW w:w="112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0"/>
              <w:ind w:left="13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USN-5</w:t>
            </w:r>
          </w:p>
        </w:tc>
        <w:tc>
          <w:tcPr>
            <w:tcW w:w="20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54" w:lineRule="auto"/>
              <w:ind w:left="30" w:right="1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The truck driveris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</w:t>
            </w:r>
          </w:p>
          <w:p>
            <w:pPr>
              <w:pStyle w:val="12"/>
              <w:tabs>
                <w:tab w:val="left" w:pos="1463"/>
              </w:tabs>
              <w:spacing w:before="8" w:line="247" w:lineRule="auto"/>
              <w:ind w:left="30" w:right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worker who has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been assigned to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collect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garbage and he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have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6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report</w:t>
            </w:r>
          </w:p>
          <w:p>
            <w:pPr>
              <w:pStyle w:val="12"/>
              <w:spacing w:before="11"/>
              <w:ind w:left="30" w:right="277" w:firstLine="143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admin about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when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where</w:t>
            </w:r>
          </w:p>
          <w:p>
            <w:pPr>
              <w:pStyle w:val="12"/>
              <w:spacing w:before="10" w:line="261" w:lineRule="auto"/>
              <w:ind w:left="743" w:right="3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and also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</w:p>
          <w:p>
            <w:pPr>
              <w:pStyle w:val="12"/>
              <w:spacing w:before="2" w:line="259" w:lineRule="auto"/>
              <w:ind w:left="30" w:right="38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timings , the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garbage has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been picked up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according the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dailyschedule.</w:t>
            </w:r>
          </w:p>
        </w:tc>
        <w:tc>
          <w:tcPr>
            <w:tcW w:w="13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52" w:lineRule="auto"/>
              <w:ind w:left="129" w:right="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 will do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work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properly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and report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thedata at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scheduled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time</w:t>
            </w:r>
          </w:p>
        </w:tc>
        <w:tc>
          <w:tcPr>
            <w:tcW w:w="10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0"/>
              <w:ind w:left="134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High</w:t>
            </w:r>
          </w:p>
        </w:tc>
        <w:tc>
          <w:tcPr>
            <w:tcW w:w="11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0"/>
              <w:ind w:left="122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Sprint1</w:t>
            </w:r>
          </w:p>
        </w:tc>
      </w:tr>
    </w:tbl>
    <w:p>
      <w:pPr>
        <w:spacing w:after="0"/>
        <w:rPr>
          <w:rFonts w:ascii="Arial MT"/>
          <w:sz w:val="28"/>
        </w:rPr>
        <w:sectPr>
          <w:pgSz w:w="11930" w:h="16860"/>
          <w:pgMar w:top="1600" w:right="280" w:bottom="280" w:left="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337"/>
        </w:tabs>
        <w:spacing w:before="13" w:after="0" w:line="240" w:lineRule="auto"/>
        <w:ind w:left="1336" w:right="0" w:hanging="251"/>
        <w:jc w:val="left"/>
        <w:rPr>
          <w:rFonts w:ascii="Arial"/>
          <w:sz w:val="24"/>
        </w:rPr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SCHEDULING:</w:t>
      </w:r>
    </w:p>
    <w:p>
      <w:pPr>
        <w:pStyle w:val="7"/>
        <w:spacing w:before="8"/>
        <w:rPr>
          <w:rFonts w:ascii="Calibri"/>
          <w:b/>
          <w:sz w:val="33"/>
        </w:rPr>
      </w:pPr>
    </w:p>
    <w:p>
      <w:pPr>
        <w:pStyle w:val="3"/>
        <w:numPr>
          <w:ilvl w:val="1"/>
          <w:numId w:val="1"/>
        </w:numPr>
        <w:tabs>
          <w:tab w:val="left" w:pos="2201"/>
        </w:tabs>
        <w:spacing w:before="1" w:after="0" w:line="240" w:lineRule="auto"/>
        <w:ind w:left="2200" w:right="0" w:hanging="378"/>
        <w:jc w:val="left"/>
        <w:rPr>
          <w:sz w:val="26"/>
        </w:rPr>
      </w:pPr>
      <w:r>
        <w:t>Sprint</w:t>
      </w:r>
      <w:r>
        <w:rPr>
          <w:spacing w:val="-8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Estimation:</w:t>
      </w:r>
    </w:p>
    <w:p>
      <w:pPr>
        <w:pStyle w:val="7"/>
        <w:spacing w:before="10"/>
        <w:rPr>
          <w:rFonts w:ascii="Calibri"/>
          <w:b/>
          <w:sz w:val="28"/>
        </w:rPr>
      </w:pPr>
    </w:p>
    <w:tbl>
      <w:tblPr>
        <w:tblStyle w:val="6"/>
        <w:tblW w:w="0" w:type="auto"/>
        <w:tblInd w:w="94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1"/>
        <w:gridCol w:w="3253"/>
        <w:gridCol w:w="355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701" w:type="dxa"/>
          </w:tcPr>
          <w:p>
            <w:pPr>
              <w:pStyle w:val="12"/>
              <w:spacing w:before="28"/>
              <w:ind w:left="16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PHASE</w:t>
            </w:r>
          </w:p>
        </w:tc>
        <w:tc>
          <w:tcPr>
            <w:tcW w:w="3253" w:type="dxa"/>
          </w:tcPr>
          <w:p>
            <w:pPr>
              <w:pStyle w:val="12"/>
              <w:spacing w:before="28"/>
              <w:ind w:left="1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TITLE</w:t>
            </w:r>
          </w:p>
        </w:tc>
        <w:tc>
          <w:tcPr>
            <w:tcW w:w="3558" w:type="dxa"/>
          </w:tcPr>
          <w:p>
            <w:pPr>
              <w:pStyle w:val="12"/>
              <w:spacing w:before="28"/>
              <w:ind w:left="13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701" w:type="dxa"/>
            <w:vMerge w:val="restart"/>
            <w:tcBorders>
              <w:bottom w:val="single" w:color="000000" w:sz="4" w:space="0"/>
            </w:tcBorders>
          </w:tcPr>
          <w:p>
            <w:pPr>
              <w:pStyle w:val="12"/>
              <w:spacing w:before="8"/>
              <w:rPr>
                <w:b/>
                <w:sz w:val="32"/>
              </w:rPr>
            </w:pPr>
          </w:p>
          <w:p>
            <w:pPr>
              <w:pStyle w:val="12"/>
              <w:spacing w:before="1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Ideation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Phase</w:t>
            </w:r>
          </w:p>
        </w:tc>
        <w:tc>
          <w:tcPr>
            <w:tcW w:w="3253" w:type="dxa"/>
            <w:tcBorders>
              <w:bottom w:val="nil"/>
            </w:tcBorders>
          </w:tcPr>
          <w:p>
            <w:pPr>
              <w:pStyle w:val="12"/>
              <w:spacing w:before="34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Literature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</w:p>
        </w:tc>
        <w:tc>
          <w:tcPr>
            <w:tcW w:w="3558" w:type="dxa"/>
            <w:tcBorders>
              <w:bottom w:val="nil"/>
            </w:tcBorders>
          </w:tcPr>
          <w:p>
            <w:pPr>
              <w:pStyle w:val="12"/>
              <w:spacing w:before="34"/>
              <w:ind w:left="1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Literature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3" w:hRule="atLeast"/>
        </w:trPr>
        <w:tc>
          <w:tcPr>
            <w:tcW w:w="2701" w:type="dxa"/>
            <w:vMerge w:val="continue"/>
            <w:tcBorders>
              <w:top w:val="nil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nil"/>
            </w:tcBorders>
          </w:tcPr>
          <w:p>
            <w:pPr>
              <w:pStyle w:val="12"/>
              <w:spacing w:before="30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Information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Gathering</w:t>
            </w:r>
          </w:p>
        </w:tc>
        <w:tc>
          <w:tcPr>
            <w:tcW w:w="3558" w:type="dxa"/>
            <w:tcBorders>
              <w:top w:val="nil"/>
            </w:tcBorders>
          </w:tcPr>
          <w:p>
            <w:pPr>
              <w:pStyle w:val="12"/>
              <w:spacing w:before="30" w:line="254" w:lineRule="auto"/>
              <w:ind w:left="130" w:right="6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selected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gathering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referring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technical papers, research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publications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4" w:hRule="atLeast"/>
        </w:trPr>
        <w:tc>
          <w:tcPr>
            <w:tcW w:w="2701" w:type="dxa"/>
            <w:vMerge w:val="continue"/>
            <w:tcBorders>
              <w:top w:val="nil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</w:tcPr>
          <w:p>
            <w:pPr>
              <w:pStyle w:val="12"/>
              <w:spacing w:before="27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Prepare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Empathy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Map</w:t>
            </w:r>
          </w:p>
        </w:tc>
        <w:tc>
          <w:tcPr>
            <w:tcW w:w="3558" w:type="dxa"/>
          </w:tcPr>
          <w:p>
            <w:pPr>
              <w:pStyle w:val="12"/>
              <w:spacing w:before="32" w:line="254" w:lineRule="auto"/>
              <w:ind w:left="130" w:righ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Prepare Empathy Map Canvas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capture the user Pains &amp; Gains,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Prepare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statements</w:t>
            </w:r>
          </w:p>
        </w:tc>
      </w:tr>
    </w:tbl>
    <w:p>
      <w:pPr>
        <w:spacing w:after="0" w:line="254" w:lineRule="auto"/>
        <w:rPr>
          <w:rFonts w:ascii="Times New Roman"/>
          <w:sz w:val="24"/>
        </w:rPr>
        <w:sectPr>
          <w:pgSz w:w="11930" w:h="16860"/>
          <w:pgMar w:top="1020" w:right="280" w:bottom="280" w:left="320" w:header="720" w:footer="720" w:gutter="0"/>
          <w:cols w:space="720" w:num="1"/>
        </w:sectPr>
      </w:pPr>
    </w:p>
    <w:tbl>
      <w:tblPr>
        <w:tblStyle w:val="6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3267"/>
        <w:gridCol w:w="3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1" w:hRule="atLeast"/>
        </w:trPr>
        <w:tc>
          <w:tcPr>
            <w:tcW w:w="255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3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0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Ideation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2" w:line="252" w:lineRule="auto"/>
              <w:ind w:left="128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List the by organizing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brainstorming session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prioritize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feasibility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 importance.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8" w:hRule="atLeast"/>
        </w:trPr>
        <w:tc>
          <w:tcPr>
            <w:tcW w:w="255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5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Phase-1</w:t>
            </w:r>
          </w:p>
        </w:tc>
        <w:tc>
          <w:tcPr>
            <w:tcW w:w="3267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</w:tcPr>
          <w:p>
            <w:pPr>
              <w:pStyle w:val="12"/>
              <w:spacing w:before="20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Proposed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</w:tcPr>
          <w:p>
            <w:pPr>
              <w:pStyle w:val="12"/>
              <w:spacing w:before="22" w:line="252" w:lineRule="auto"/>
              <w:ind w:left="128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Prepare the proposed solution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document, which includes 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novelty, feasibility of idea,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social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impact,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scalability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255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15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Fit</w:t>
            </w:r>
          </w:p>
        </w:tc>
        <w:tc>
          <w:tcPr>
            <w:tcW w:w="3560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17" w:line="254" w:lineRule="auto"/>
              <w:ind w:left="128" w:right="6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Prepare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55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7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Solution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Architecture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5" w:line="259" w:lineRule="auto"/>
              <w:ind w:left="128" w:right="66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Prepare solution architecture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9" w:hRule="atLeast"/>
        </w:trPr>
        <w:tc>
          <w:tcPr>
            <w:tcW w:w="255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9"/>
              <w:rPr>
                <w:b/>
                <w:sz w:val="27"/>
              </w:rPr>
            </w:pPr>
          </w:p>
          <w:p>
            <w:pPr>
              <w:pStyle w:val="12"/>
              <w:spacing w:before="1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Phase-2</w:t>
            </w:r>
          </w:p>
        </w:tc>
        <w:tc>
          <w:tcPr>
            <w:tcW w:w="3267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0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Customer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Journey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2" w:line="252" w:lineRule="auto"/>
              <w:ind w:left="128" w:right="6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Prepare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journey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maps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understand the user interactions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 experiences with the application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(entry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exit).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5" w:hRule="atLeast"/>
        </w:trPr>
        <w:tc>
          <w:tcPr>
            <w:tcW w:w="2557" w:type="dxa"/>
            <w:vMerge w:val="continue"/>
            <w:tcBorders>
              <w:top w:val="nil"/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0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Functional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</w:t>
            </w:r>
          </w:p>
        </w:tc>
        <w:tc>
          <w:tcPr>
            <w:tcW w:w="3560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3" w:line="254" w:lineRule="auto"/>
              <w:ind w:left="128" w:right="812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Prepare the functional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Nonfunctional </w:t>
            </w:r>
            <w:r>
              <w:rPr>
                <w:rFonts w:ascii="Times New Roman"/>
                <w:sz w:val="24"/>
              </w:rPr>
              <w:t>requirement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557" w:type="dxa"/>
            <w:vMerge w:val="continue"/>
            <w:tcBorders>
              <w:top w:val="nil"/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356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4" w:hRule="atLeast"/>
        </w:trPr>
        <w:tc>
          <w:tcPr>
            <w:tcW w:w="2557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3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2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Diagrams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2" w:line="249" w:lineRule="auto"/>
              <w:ind w:left="128" w:right="2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Draw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9" w:hRule="atLeast"/>
        </w:trPr>
        <w:tc>
          <w:tcPr>
            <w:tcW w:w="255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2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Technology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Architecture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2" w:line="254" w:lineRule="auto"/>
              <w:ind w:left="128" w:right="3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Prepare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technology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architecture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2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7"/>
              <w:ind w:left="1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planning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phase</w:t>
            </w:r>
          </w:p>
        </w:tc>
        <w:tc>
          <w:tcPr>
            <w:tcW w:w="3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30" w:line="252" w:lineRule="auto"/>
              <w:ind w:left="162" w:right="2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Prepare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Milestone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Activity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spacing w:before="25" w:line="252" w:lineRule="auto"/>
              <w:ind w:left="128" w:right="2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Prepare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milestones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activity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project.</w:t>
            </w:r>
          </w:p>
        </w:tc>
      </w:tr>
    </w:tbl>
    <w:p>
      <w:pPr>
        <w:spacing w:after="0" w:line="252" w:lineRule="auto"/>
        <w:rPr>
          <w:rFonts w:ascii="Times New Roman"/>
          <w:sz w:val="24"/>
        </w:rPr>
        <w:sectPr>
          <w:pgSz w:w="11930" w:h="16860"/>
          <w:pgMar w:top="720" w:right="280" w:bottom="280" w:left="320" w:header="720" w:footer="720" w:gutter="0"/>
          <w:cols w:space="720" w:num="1"/>
        </w:sectPr>
      </w:pPr>
    </w:p>
    <w:tbl>
      <w:tblPr>
        <w:tblStyle w:val="6"/>
        <w:tblW w:w="0" w:type="auto"/>
        <w:tblInd w:w="116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3267"/>
        <w:gridCol w:w="3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9" w:hRule="atLeast"/>
        </w:trPr>
        <w:tc>
          <w:tcPr>
            <w:tcW w:w="2557" w:type="dxa"/>
            <w:tcBorders>
              <w:bottom w:val="single" w:color="000000" w:sz="4" w:space="0"/>
            </w:tcBorders>
          </w:tcPr>
          <w:p>
            <w:pPr>
              <w:pStyle w:val="12"/>
              <w:spacing w:before="22" w:line="259" w:lineRule="auto"/>
              <w:ind w:left="158" w:right="38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Project </w:t>
            </w:r>
            <w:r>
              <w:rPr>
                <w:rFonts w:ascii="Times New Roman"/>
                <w:sz w:val="24"/>
              </w:rPr>
              <w:t>development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phase</w:t>
            </w:r>
          </w:p>
        </w:tc>
        <w:tc>
          <w:tcPr>
            <w:tcW w:w="3267" w:type="dxa"/>
            <w:tcBorders>
              <w:bottom w:val="single" w:color="000000" w:sz="4" w:space="0"/>
            </w:tcBorders>
          </w:tcPr>
          <w:p>
            <w:pPr>
              <w:pStyle w:val="12"/>
              <w:spacing w:before="22" w:line="259" w:lineRule="auto"/>
              <w:ind w:left="162" w:right="2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 Development 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Delivery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Sprint-1,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560" w:type="dxa"/>
            <w:tcBorders>
              <w:bottom w:val="single" w:color="000000" w:sz="4" w:space="0"/>
            </w:tcBorders>
          </w:tcPr>
          <w:p>
            <w:pPr>
              <w:pStyle w:val="12"/>
              <w:spacing w:before="18" w:line="254" w:lineRule="auto"/>
              <w:ind w:left="128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Develop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&amp;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submit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developed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 testing it.</w:t>
            </w:r>
          </w:p>
        </w:tc>
      </w:tr>
    </w:tbl>
    <w:p>
      <w:pPr>
        <w:pStyle w:val="7"/>
        <w:spacing w:before="7"/>
        <w:rPr>
          <w:rFonts w:ascii="Calibri"/>
          <w:b/>
          <w:sz w:val="27"/>
        </w:rPr>
      </w:pPr>
    </w:p>
    <w:p>
      <w:pPr>
        <w:pStyle w:val="11"/>
        <w:numPr>
          <w:ilvl w:val="1"/>
          <w:numId w:val="1"/>
        </w:numPr>
        <w:tabs>
          <w:tab w:val="left" w:pos="895"/>
        </w:tabs>
        <w:spacing w:before="44" w:after="0" w:line="240" w:lineRule="auto"/>
        <w:ind w:left="894" w:right="0" w:hanging="361"/>
        <w:jc w:val="left"/>
        <w:rPr>
          <w:b/>
          <w:sz w:val="26"/>
        </w:rPr>
      </w:pPr>
      <w:r>
        <w:pict>
          <v:group id="_x0000_s1026" o:spid="_x0000_s1026" o:spt="203" style="position:absolute;left:0pt;margin-left:46.65pt;margin-top:30.05pt;height:386.75pt;width:535.55pt;mso-position-horizontal-relative:page;z-index:-251655168;mso-width-relative:page;mso-height-relative:page;" coordorigin="933,601" coordsize="10711,7735">
            <o:lock v:ext="edit"/>
            <v:shape id="_x0000_s1027" o:spid="_x0000_s1027" o:spt="75" type="#_x0000_t75" style="position:absolute;left:933;top:601;height:7735;width:1071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28" o:spid="_x0000_s1028" o:spt="202" type="#_x0000_t202" style="position:absolute;left:1891;top:627;height:266;width:11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Functional</w:t>
                    </w:r>
                  </w:p>
                </w:txbxContent>
              </v:textbox>
            </v:shape>
            <v:shape id="_x0000_s1029" o:spid="_x0000_s1029" o:spt="202" type="#_x0000_t202" style="position:absolute;left:4412;top:636;height:569;width:5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4" w:lineRule="auto"/>
                      <w:ind w:left="0" w:right="1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Task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Point</w:t>
                    </w:r>
                  </w:p>
                </w:txbxContent>
              </v:textbox>
            </v:shape>
            <v:shape id="_x0000_s1030" o:spid="_x0000_s1030" o:spt="202" type="#_x0000_t202" style="position:absolute;left:2270;top:1215;height:266;width:6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(Epic)</w:t>
                    </w:r>
                  </w:p>
                </w:txbxContent>
              </v:textbox>
            </v:shape>
            <v:shape id="_x0000_s1031" o:spid="_x0000_s1031" o:spt="202" type="#_x0000_t202" style="position:absolute;left:8207;top:636;height:854;width:14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4" w:lineRule="auto"/>
                      <w:ind w:left="0" w:right="15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Story</w:t>
                    </w:r>
                    <w:r>
                      <w:rPr>
                        <w:b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Priority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Members</w:t>
                    </w:r>
                  </w:p>
                  <w:p>
                    <w:pPr>
                      <w:spacing w:before="0" w:line="257" w:lineRule="exact"/>
                      <w:ind w:left="38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-s</w:t>
                    </w:r>
                  </w:p>
                </w:txbxContent>
              </v:textbox>
            </v:shape>
            <v:shape id="_x0000_s1032" o:spid="_x0000_s1032" o:spt="202" type="#_x0000_t202" style="position:absolute;left:10132;top:627;height:266;width:6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Team</w:t>
                    </w:r>
                  </w:p>
                </w:txbxContent>
              </v:textbox>
            </v:shape>
            <v:shape id="_x0000_s1033" o:spid="_x0000_s1033" o:spt="202" type="#_x0000_t202" style="position:absolute;left:3761;top:3397;height:861;width:39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9" w:lineRule="auto"/>
                      <w:ind w:left="0" w:right="0" w:firstLine="58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receive confirmation email once, 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have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enrolled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team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along with team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members name.</w:t>
                    </w:r>
                  </w:p>
                </w:txbxContent>
              </v:textbox>
            </v:shape>
            <v:shape id="_x0000_s1034" o:spid="_x0000_s1034" o:spt="202" type="#_x0000_t202" style="position:absolute;left:979;top:4537;height:266;width:15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Sprint-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 Login</w:t>
                    </w:r>
                  </w:p>
                </w:txbxContent>
              </v:textbox>
            </v:shape>
            <v:shape id="_x0000_s1035" o:spid="_x0000_s1035" o:spt="202" type="#_x0000_t202" style="position:absolute;left:3481;top:4537;height:566;width:40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team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member,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 login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</w:p>
                  <w:p>
                    <w:pPr>
                      <w:spacing w:before="24"/>
                      <w:ind w:left="86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IBM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portal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entering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email</w:t>
                    </w:r>
                  </w:p>
                </w:txbxContent>
              </v:textbox>
            </v:shape>
            <v:shape id="_x0000_s1036" o:spid="_x0000_s1036" o:spt="202" type="#_x0000_t202" style="position:absolute;left:8486;top:4537;height:266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9174;top:4537;height:266;width:21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30"/>
                      </w:tabs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Medium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Ragupathi</w:t>
                    </w:r>
                  </w:p>
                </w:txbxContent>
              </v:textbox>
            </v:shape>
            <v:shape id="_x0000_s1038" o:spid="_x0000_s1038" o:spt="202" type="#_x0000_t202" style="position:absolute;left:3752;top:7093;height:566;width:38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980"/>
                      </w:tabs>
                      <w:spacing w:before="0" w:line="261" w:lineRule="auto"/>
                      <w:ind w:left="60" w:right="18" w:hanging="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password</w:t>
                    </w:r>
                    <w:r>
                      <w:rPr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Sprint-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1"/>
                        <w:sz w:val="24"/>
                      </w:rPr>
                      <w:t>As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team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member,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 login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1 Ragupathi</w:t>
                    </w:r>
                  </w:p>
                </w:txbxContent>
              </v:textbox>
            </v:shape>
            <v:shape id="_x0000_s1039" o:spid="_x0000_s1039" o:spt="202" type="#_x0000_t202" style="position:absolute;left:2131;top:7679;height:266;width:8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Medium</w:t>
                    </w:r>
                  </w:p>
                </w:txbxContent>
              </v:textbox>
            </v:shape>
            <v:shape id="_x0000_s1040" o:spid="_x0000_s1040" o:spt="202" type="#_x0000_t202" style="position:absolute;left:1409;top:8015;height:266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1" o:spid="_x0000_s1041" o:spt="202" type="#_x0000_t202" style="position:absolute;left:3725;top:7679;height:602;width:30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IBM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portal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entering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email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&amp;</w:t>
                    </w:r>
                  </w:p>
                  <w:p>
                    <w:pPr>
                      <w:spacing w:before="60"/>
                      <w:ind w:left="3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password</w:t>
                    </w:r>
                  </w:p>
                </w:txbxContent>
              </v:textbox>
            </v:shape>
            <v:shape id="_x0000_s1042" o:spid="_x0000_s1042" o:spt="202" type="#_x0000_t202" style="position:absolute;left:1026;top:1064;height:628;width:735;" fillcolor="#FFFFF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6"/>
                      <w:ind w:left="152" w:right="159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SPRI</w:t>
                    </w:r>
                    <w:r>
                      <w:rPr>
                        <w:rFonts w:ascii="Calibri"/>
                        <w:b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2"/>
                      </w:rPr>
                      <w:t>NT</w:t>
                    </w:r>
                  </w:p>
                </w:txbxContent>
              </v:textbox>
            </v:shape>
          </v:group>
        </w:pict>
      </w:r>
      <w:r>
        <w:rPr>
          <w:b/>
          <w:sz w:val="28"/>
        </w:rPr>
        <w:t>Sprint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Delivery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Schedule: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8"/>
        <w:rPr>
          <w:rFonts w:ascii="Calibri"/>
          <w:b/>
          <w:sz w:val="15"/>
        </w:rPr>
      </w:pPr>
    </w:p>
    <w:tbl>
      <w:tblPr>
        <w:tblStyle w:val="6"/>
        <w:tblW w:w="0" w:type="auto"/>
        <w:tblInd w:w="4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8"/>
        <w:gridCol w:w="4513"/>
        <w:gridCol w:w="1100"/>
        <w:gridCol w:w="1100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68" w:type="dxa"/>
          </w:tcPr>
          <w:p>
            <w:pPr>
              <w:pStyle w:val="12"/>
              <w:spacing w:line="260" w:lineRule="exact"/>
              <w:ind w:left="3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Registration</w:t>
            </w:r>
          </w:p>
        </w:tc>
        <w:tc>
          <w:tcPr>
            <w:tcW w:w="4513" w:type="dxa"/>
          </w:tcPr>
          <w:p>
            <w:pPr>
              <w:pStyle w:val="12"/>
              <w:spacing w:line="260" w:lineRule="exact"/>
              <w:ind w:left="2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 enrolled 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</w:tc>
        <w:tc>
          <w:tcPr>
            <w:tcW w:w="1100" w:type="dxa"/>
          </w:tcPr>
          <w:p>
            <w:pPr>
              <w:pStyle w:val="12"/>
              <w:spacing w:line="260" w:lineRule="exact"/>
              <w:ind w:right="25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00" w:type="dxa"/>
          </w:tcPr>
          <w:p>
            <w:pPr>
              <w:pStyle w:val="12"/>
              <w:spacing w:line="260" w:lineRule="exact"/>
              <w:ind w:left="2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</w:p>
        </w:tc>
        <w:tc>
          <w:tcPr>
            <w:tcW w:w="1545" w:type="dxa"/>
          </w:tcPr>
          <w:p>
            <w:pPr>
              <w:pStyle w:val="12"/>
              <w:spacing w:line="260" w:lineRule="exact"/>
              <w:ind w:right="1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Naveenraj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468" w:type="dxa"/>
          </w:tcPr>
          <w:p>
            <w:pPr>
              <w:pStyle w:val="12"/>
              <w:spacing w:before="4" w:line="271" w:lineRule="exact"/>
              <w:ind w:left="7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513" w:type="dxa"/>
          </w:tcPr>
          <w:p>
            <w:pPr>
              <w:pStyle w:val="12"/>
              <w:spacing w:before="4" w:line="271" w:lineRule="exact"/>
              <w:ind w:left="5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</w:t>
            </w:r>
          </w:p>
        </w:tc>
        <w:tc>
          <w:tcPr>
            <w:tcW w:w="1100" w:type="dxa"/>
          </w:tcPr>
          <w:p>
            <w:pPr>
              <w:pStyle w:val="12"/>
              <w:rPr>
                <w:rFonts w:ascii="Times New Roman"/>
                <w:sz w:val="22"/>
              </w:rPr>
            </w:pPr>
          </w:p>
        </w:tc>
        <w:tc>
          <w:tcPr>
            <w:tcW w:w="1100" w:type="dxa"/>
          </w:tcPr>
          <w:p>
            <w:pPr>
              <w:pStyle w:val="12"/>
              <w:rPr>
                <w:rFonts w:ascii="Times New Roman"/>
                <w:sz w:val="22"/>
              </w:rPr>
            </w:pPr>
          </w:p>
        </w:tc>
        <w:tc>
          <w:tcPr>
            <w:tcW w:w="1545" w:type="dxa"/>
          </w:tcPr>
          <w:p>
            <w:pPr>
              <w:pStyle w:val="12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726" w:type="dxa"/>
            <w:gridSpan w:val="5"/>
          </w:tcPr>
          <w:p>
            <w:pPr>
              <w:pStyle w:val="12"/>
              <w:spacing w:before="4" w:line="275" w:lineRule="exact"/>
              <w:ind w:left="2966" w:right="34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 I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2468" w:type="dxa"/>
          </w:tcPr>
          <w:p>
            <w:pPr>
              <w:pStyle w:val="12"/>
              <w:spacing w:before="9"/>
              <w:rPr>
                <w:b/>
                <w:sz w:val="31"/>
              </w:rPr>
            </w:pPr>
          </w:p>
          <w:p>
            <w:pPr>
              <w:pStyle w:val="12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Sprint-1</w:t>
            </w:r>
          </w:p>
        </w:tc>
        <w:tc>
          <w:tcPr>
            <w:tcW w:w="4513" w:type="dxa"/>
          </w:tcPr>
          <w:p>
            <w:pPr>
              <w:pStyle w:val="12"/>
              <w:spacing w:before="8"/>
              <w:ind w:left="5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email.</w:t>
            </w:r>
          </w:p>
          <w:p>
            <w:pPr>
              <w:pStyle w:val="12"/>
              <w:spacing w:before="103" w:line="256" w:lineRule="exact"/>
              <w:ind w:left="3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</w:p>
        </w:tc>
        <w:tc>
          <w:tcPr>
            <w:tcW w:w="1100" w:type="dxa"/>
          </w:tcPr>
          <w:p>
            <w:pPr>
              <w:pStyle w:val="12"/>
              <w:spacing w:before="9"/>
              <w:rPr>
                <w:b/>
                <w:sz w:val="31"/>
              </w:rPr>
            </w:pPr>
          </w:p>
          <w:p>
            <w:pPr>
              <w:pStyle w:val="12"/>
              <w:spacing w:line="256" w:lineRule="exact"/>
              <w:ind w:right="25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00" w:type="dxa"/>
          </w:tcPr>
          <w:p>
            <w:pPr>
              <w:pStyle w:val="12"/>
              <w:spacing w:before="9"/>
              <w:rPr>
                <w:b/>
                <w:sz w:val="31"/>
              </w:rPr>
            </w:pPr>
          </w:p>
          <w:p>
            <w:pPr>
              <w:pStyle w:val="12"/>
              <w:spacing w:line="256" w:lineRule="exact"/>
              <w:ind w:left="2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</w:p>
        </w:tc>
        <w:tc>
          <w:tcPr>
            <w:tcW w:w="1545" w:type="dxa"/>
          </w:tcPr>
          <w:p>
            <w:pPr>
              <w:pStyle w:val="12"/>
              <w:spacing w:before="9"/>
              <w:rPr>
                <w:b/>
                <w:sz w:val="31"/>
              </w:rPr>
            </w:pPr>
          </w:p>
          <w:p>
            <w:pPr>
              <w:pStyle w:val="12"/>
              <w:spacing w:line="256" w:lineRule="exact"/>
              <w:ind w:right="1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Naveenraj</w:t>
            </w:r>
          </w:p>
        </w:tc>
      </w:tr>
    </w:tbl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6"/>
        <w:rPr>
          <w:rFonts w:ascii="Calibri"/>
          <w:b/>
          <w:sz w:val="26"/>
        </w:rPr>
      </w:pPr>
    </w:p>
    <w:tbl>
      <w:tblPr>
        <w:tblStyle w:val="6"/>
        <w:tblW w:w="0" w:type="auto"/>
        <w:tblInd w:w="4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5091"/>
        <w:gridCol w:w="1035"/>
        <w:gridCol w:w="1279"/>
        <w:gridCol w:w="1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016" w:type="dxa"/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5091" w:type="dxa"/>
          </w:tcPr>
          <w:p>
            <w:pPr>
              <w:pStyle w:val="12"/>
              <w:spacing w:line="266" w:lineRule="exact"/>
              <w:ind w:left="10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</w:t>
            </w:r>
          </w:p>
        </w:tc>
        <w:tc>
          <w:tcPr>
            <w:tcW w:w="1035" w:type="dxa"/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1279" w:type="dxa"/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1392" w:type="dxa"/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2016" w:type="dxa"/>
          </w:tcPr>
          <w:p>
            <w:pPr>
              <w:pStyle w:val="12"/>
              <w:spacing w:before="46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Sprint-2</w:t>
            </w:r>
          </w:p>
        </w:tc>
        <w:tc>
          <w:tcPr>
            <w:tcW w:w="5091" w:type="dxa"/>
          </w:tcPr>
          <w:p>
            <w:pPr>
              <w:pStyle w:val="12"/>
              <w:spacing w:before="46" w:line="256" w:lineRule="auto"/>
              <w:ind w:left="1028" w:right="828" w:firstLine="4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IBM portal by entering email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</w:t>
            </w:r>
          </w:p>
        </w:tc>
        <w:tc>
          <w:tcPr>
            <w:tcW w:w="1035" w:type="dxa"/>
          </w:tcPr>
          <w:p>
            <w:pPr>
              <w:pStyle w:val="12"/>
              <w:spacing w:before="46"/>
              <w:ind w:right="25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79" w:type="dxa"/>
          </w:tcPr>
          <w:p>
            <w:pPr>
              <w:pStyle w:val="12"/>
              <w:spacing w:before="46"/>
              <w:ind w:left="227" w:right="18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Medium</w:t>
            </w:r>
          </w:p>
        </w:tc>
        <w:tc>
          <w:tcPr>
            <w:tcW w:w="1392" w:type="dxa"/>
          </w:tcPr>
          <w:p>
            <w:pPr>
              <w:pStyle w:val="12"/>
              <w:spacing w:before="46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016" w:type="dxa"/>
          </w:tcPr>
          <w:p>
            <w:pPr>
              <w:pStyle w:val="12"/>
              <w:spacing w:before="10" w:line="290" w:lineRule="atLeast"/>
              <w:ind w:left="690" w:right="1012" w:hanging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091" w:type="dxa"/>
          </w:tcPr>
          <w:p>
            <w:pPr>
              <w:pStyle w:val="12"/>
              <w:spacing w:before="10" w:line="290" w:lineRule="atLeast"/>
              <w:ind w:left="1038" w:right="658" w:firstLine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 a team member, I can login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IBM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portal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</w:p>
        </w:tc>
        <w:tc>
          <w:tcPr>
            <w:tcW w:w="1035" w:type="dxa"/>
          </w:tcPr>
          <w:p>
            <w:pPr>
              <w:pStyle w:val="12"/>
              <w:spacing w:before="58"/>
              <w:ind w:right="25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79" w:type="dxa"/>
          </w:tcPr>
          <w:p>
            <w:pPr>
              <w:pStyle w:val="12"/>
              <w:spacing w:before="58"/>
              <w:ind w:left="232" w:right="18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Medium</w:t>
            </w:r>
          </w:p>
        </w:tc>
        <w:tc>
          <w:tcPr>
            <w:tcW w:w="1392" w:type="dxa"/>
          </w:tcPr>
          <w:p>
            <w:pPr>
              <w:pStyle w:val="12"/>
              <w:spacing w:before="58"/>
              <w:ind w:left="2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Naveenraj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1930" w:h="16860"/>
          <w:pgMar w:top="480" w:right="280" w:bottom="280" w:left="320" w:header="720" w:footer="720" w:gutter="0"/>
          <w:cols w:space="720" w:num="1"/>
        </w:sectPr>
      </w:pPr>
    </w:p>
    <w:p>
      <w:pPr>
        <w:spacing w:before="63"/>
        <w:ind w:left="1216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Burndown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Chart:</w:t>
      </w:r>
    </w:p>
    <w:p>
      <w:pPr>
        <w:pStyle w:val="7"/>
        <w:spacing w:before="9"/>
        <w:rPr>
          <w:b/>
          <w:sz w:val="29"/>
        </w:rPr>
      </w:pPr>
    </w:p>
    <w:tbl>
      <w:tblPr>
        <w:tblStyle w:val="6"/>
        <w:tblW w:w="0" w:type="auto"/>
        <w:tblInd w:w="2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2"/>
        <w:gridCol w:w="1308"/>
        <w:gridCol w:w="1072"/>
        <w:gridCol w:w="1564"/>
        <w:gridCol w:w="1765"/>
        <w:gridCol w:w="1571"/>
        <w:gridCol w:w="20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1512" w:type="dxa"/>
          </w:tcPr>
          <w:p>
            <w:pPr>
              <w:pStyle w:val="12"/>
              <w:spacing w:before="27"/>
              <w:ind w:left="15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Sprint</w:t>
            </w:r>
          </w:p>
        </w:tc>
        <w:tc>
          <w:tcPr>
            <w:tcW w:w="1308" w:type="dxa"/>
          </w:tcPr>
          <w:p>
            <w:pPr>
              <w:pStyle w:val="12"/>
              <w:spacing w:before="30" w:line="259" w:lineRule="auto"/>
              <w:ind w:left="156" w:right="504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Story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Points</w:t>
            </w:r>
          </w:p>
        </w:tc>
        <w:tc>
          <w:tcPr>
            <w:tcW w:w="1072" w:type="dxa"/>
          </w:tcPr>
          <w:p>
            <w:pPr>
              <w:pStyle w:val="12"/>
              <w:spacing w:before="27"/>
              <w:ind w:left="144" w:right="-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Duration</w:t>
            </w:r>
          </w:p>
        </w:tc>
        <w:tc>
          <w:tcPr>
            <w:tcW w:w="1564" w:type="dxa"/>
          </w:tcPr>
          <w:p>
            <w:pPr>
              <w:pStyle w:val="12"/>
              <w:spacing w:before="30" w:line="259" w:lineRule="auto"/>
              <w:ind w:left="18" w:right="525" w:firstLine="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Sprint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StartDate</w:t>
            </w:r>
          </w:p>
        </w:tc>
        <w:tc>
          <w:tcPr>
            <w:tcW w:w="1765" w:type="dxa"/>
          </w:tcPr>
          <w:p>
            <w:pPr>
              <w:pStyle w:val="12"/>
              <w:spacing w:before="30" w:line="259" w:lineRule="auto"/>
              <w:ind w:left="139" w:right="4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Sprint End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(Planned)</w:t>
            </w:r>
          </w:p>
        </w:tc>
        <w:tc>
          <w:tcPr>
            <w:tcW w:w="1571" w:type="dxa"/>
          </w:tcPr>
          <w:p>
            <w:pPr>
              <w:pStyle w:val="12"/>
              <w:spacing w:before="30" w:line="264" w:lineRule="auto"/>
              <w:ind w:left="150" w:right="1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Story </w:t>
            </w:r>
            <w:r>
              <w:rPr>
                <w:rFonts w:ascii="Times New Roman"/>
                <w:b/>
                <w:spacing w:val="-2"/>
                <w:sz w:val="24"/>
              </w:rPr>
              <w:t>Points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Completed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</w:p>
          <w:p>
            <w:pPr>
              <w:pStyle w:val="12"/>
              <w:spacing w:line="270" w:lineRule="exact"/>
              <w:ind w:left="1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Planned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End</w:t>
            </w:r>
          </w:p>
          <w:p>
            <w:pPr>
              <w:pStyle w:val="12"/>
              <w:spacing w:before="14"/>
              <w:ind w:left="1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Date)</w:t>
            </w:r>
          </w:p>
        </w:tc>
        <w:tc>
          <w:tcPr>
            <w:tcW w:w="2020" w:type="dxa"/>
          </w:tcPr>
          <w:p>
            <w:pPr>
              <w:pStyle w:val="12"/>
              <w:tabs>
                <w:tab w:val="left" w:pos="1263"/>
              </w:tabs>
              <w:spacing w:before="30" w:line="259" w:lineRule="auto"/>
              <w:ind w:left="149" w:right="-29" w:hanging="1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Sprint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Times New Roman"/>
                <w:b/>
                <w:spacing w:val="-1"/>
                <w:sz w:val="24"/>
              </w:rPr>
              <w:t>Release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12" w:type="dxa"/>
          </w:tcPr>
          <w:p>
            <w:pPr>
              <w:pStyle w:val="12"/>
              <w:spacing w:before="35"/>
              <w:ind w:left="1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Sprint-1</w:t>
            </w:r>
          </w:p>
        </w:tc>
        <w:tc>
          <w:tcPr>
            <w:tcW w:w="1308" w:type="dxa"/>
          </w:tcPr>
          <w:p>
            <w:pPr>
              <w:pStyle w:val="12"/>
              <w:spacing w:before="35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072" w:type="dxa"/>
          </w:tcPr>
          <w:p>
            <w:pPr>
              <w:pStyle w:val="12"/>
              <w:spacing w:before="35"/>
              <w:ind w:left="1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Days</w:t>
            </w:r>
          </w:p>
        </w:tc>
        <w:tc>
          <w:tcPr>
            <w:tcW w:w="1564" w:type="dxa"/>
          </w:tcPr>
          <w:p>
            <w:pPr>
              <w:pStyle w:val="12"/>
              <w:spacing w:before="35"/>
              <w:ind w:left="61" w:right="1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  <w:tc>
          <w:tcPr>
            <w:tcW w:w="1765" w:type="dxa"/>
          </w:tcPr>
          <w:p>
            <w:pPr>
              <w:pStyle w:val="12"/>
              <w:spacing w:before="35"/>
              <w:ind w:left="1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  <w:tc>
          <w:tcPr>
            <w:tcW w:w="1571" w:type="dxa"/>
          </w:tcPr>
          <w:p>
            <w:pPr>
              <w:pStyle w:val="12"/>
              <w:spacing w:before="35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20" w:type="dxa"/>
          </w:tcPr>
          <w:p>
            <w:pPr>
              <w:pStyle w:val="12"/>
              <w:spacing w:before="35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06 Nov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12" w:type="dxa"/>
          </w:tcPr>
          <w:p>
            <w:pPr>
              <w:pStyle w:val="12"/>
              <w:spacing w:before="35"/>
              <w:ind w:left="1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Sprint-2</w:t>
            </w:r>
          </w:p>
        </w:tc>
        <w:tc>
          <w:tcPr>
            <w:tcW w:w="1308" w:type="dxa"/>
          </w:tcPr>
          <w:p>
            <w:pPr>
              <w:pStyle w:val="12"/>
              <w:spacing w:before="35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072" w:type="dxa"/>
          </w:tcPr>
          <w:p>
            <w:pPr>
              <w:pStyle w:val="12"/>
              <w:spacing w:before="35"/>
              <w:ind w:left="1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Days</w:t>
            </w:r>
          </w:p>
        </w:tc>
        <w:tc>
          <w:tcPr>
            <w:tcW w:w="1564" w:type="dxa"/>
          </w:tcPr>
          <w:p>
            <w:pPr>
              <w:pStyle w:val="12"/>
              <w:spacing w:before="35"/>
              <w:ind w:left="61" w:right="1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  <w:tc>
          <w:tcPr>
            <w:tcW w:w="1765" w:type="dxa"/>
          </w:tcPr>
          <w:p>
            <w:pPr>
              <w:pStyle w:val="12"/>
              <w:spacing w:before="35"/>
              <w:ind w:left="1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 Nov 2022</w:t>
            </w:r>
          </w:p>
        </w:tc>
        <w:tc>
          <w:tcPr>
            <w:tcW w:w="1571" w:type="dxa"/>
          </w:tcPr>
          <w:p>
            <w:pPr>
              <w:pStyle w:val="12"/>
              <w:spacing w:before="35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20" w:type="dxa"/>
          </w:tcPr>
          <w:p>
            <w:pPr>
              <w:pStyle w:val="12"/>
              <w:spacing w:before="35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12" w:type="dxa"/>
            <w:tcBorders>
              <w:bottom w:val="single" w:color="000000" w:sz="6" w:space="0"/>
            </w:tcBorders>
          </w:tcPr>
          <w:p>
            <w:pPr>
              <w:pStyle w:val="12"/>
              <w:spacing w:before="32"/>
              <w:ind w:left="1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Sprint-3</w:t>
            </w:r>
          </w:p>
        </w:tc>
        <w:tc>
          <w:tcPr>
            <w:tcW w:w="1308" w:type="dxa"/>
            <w:tcBorders>
              <w:bottom w:val="single" w:color="000000" w:sz="6" w:space="0"/>
            </w:tcBorders>
          </w:tcPr>
          <w:p>
            <w:pPr>
              <w:pStyle w:val="12"/>
              <w:spacing w:before="32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072" w:type="dxa"/>
            <w:tcBorders>
              <w:bottom w:val="single" w:color="000000" w:sz="6" w:space="0"/>
            </w:tcBorders>
          </w:tcPr>
          <w:p>
            <w:pPr>
              <w:pStyle w:val="12"/>
              <w:spacing w:before="32"/>
              <w:ind w:left="1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Days</w:t>
            </w:r>
          </w:p>
        </w:tc>
        <w:tc>
          <w:tcPr>
            <w:tcW w:w="1564" w:type="dxa"/>
            <w:tcBorders>
              <w:bottom w:val="single" w:color="000000" w:sz="6" w:space="0"/>
            </w:tcBorders>
          </w:tcPr>
          <w:p>
            <w:pPr>
              <w:pStyle w:val="12"/>
              <w:spacing w:before="32"/>
              <w:ind w:left="130" w:right="1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 Nov 2022</w:t>
            </w:r>
          </w:p>
        </w:tc>
        <w:tc>
          <w:tcPr>
            <w:tcW w:w="1765" w:type="dxa"/>
            <w:tcBorders>
              <w:bottom w:val="single" w:color="000000" w:sz="6" w:space="0"/>
            </w:tcBorders>
          </w:tcPr>
          <w:p>
            <w:pPr>
              <w:pStyle w:val="12"/>
              <w:spacing w:before="32"/>
              <w:ind w:left="1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 Nov 2022</w:t>
            </w:r>
          </w:p>
        </w:tc>
        <w:tc>
          <w:tcPr>
            <w:tcW w:w="1571" w:type="dxa"/>
            <w:tcBorders>
              <w:bottom w:val="single" w:color="000000" w:sz="6" w:space="0"/>
            </w:tcBorders>
          </w:tcPr>
          <w:p>
            <w:pPr>
              <w:pStyle w:val="12"/>
              <w:spacing w:before="32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2020" w:type="dxa"/>
            <w:tcBorders>
              <w:bottom w:val="single" w:color="000000" w:sz="6" w:space="0"/>
            </w:tcBorders>
          </w:tcPr>
          <w:p>
            <w:pPr>
              <w:pStyle w:val="12"/>
              <w:spacing w:before="32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12" w:type="dxa"/>
            <w:tcBorders>
              <w:top w:val="single" w:color="000000" w:sz="6" w:space="0"/>
            </w:tcBorders>
          </w:tcPr>
          <w:p>
            <w:pPr>
              <w:pStyle w:val="12"/>
              <w:spacing w:before="33"/>
              <w:ind w:left="1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Sprint-4</w:t>
            </w:r>
          </w:p>
        </w:tc>
        <w:tc>
          <w:tcPr>
            <w:tcW w:w="1308" w:type="dxa"/>
            <w:tcBorders>
              <w:top w:val="single" w:color="000000" w:sz="6" w:space="0"/>
            </w:tcBorders>
          </w:tcPr>
          <w:p>
            <w:pPr>
              <w:pStyle w:val="12"/>
              <w:spacing w:before="33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072" w:type="dxa"/>
            <w:tcBorders>
              <w:top w:val="single" w:color="000000" w:sz="6" w:space="0"/>
            </w:tcBorders>
          </w:tcPr>
          <w:p>
            <w:pPr>
              <w:pStyle w:val="12"/>
              <w:spacing w:before="33"/>
              <w:ind w:left="1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Days</w:t>
            </w:r>
          </w:p>
        </w:tc>
        <w:tc>
          <w:tcPr>
            <w:tcW w:w="1564" w:type="dxa"/>
            <w:tcBorders>
              <w:top w:val="single" w:color="000000" w:sz="6" w:space="0"/>
            </w:tcBorders>
          </w:tcPr>
          <w:p>
            <w:pPr>
              <w:pStyle w:val="12"/>
              <w:spacing w:before="33"/>
              <w:ind w:left="130" w:right="1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 Nov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  <w:tc>
          <w:tcPr>
            <w:tcW w:w="1765" w:type="dxa"/>
            <w:tcBorders>
              <w:top w:val="single" w:color="000000" w:sz="6" w:space="0"/>
            </w:tcBorders>
          </w:tcPr>
          <w:p>
            <w:pPr>
              <w:pStyle w:val="12"/>
              <w:spacing w:before="33"/>
              <w:ind w:left="1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 Nov 2022</w:t>
            </w:r>
          </w:p>
        </w:tc>
        <w:tc>
          <w:tcPr>
            <w:tcW w:w="1571" w:type="dxa"/>
            <w:tcBorders>
              <w:top w:val="single" w:color="000000" w:sz="6" w:space="0"/>
            </w:tcBorders>
          </w:tcPr>
          <w:p>
            <w:pPr>
              <w:pStyle w:val="12"/>
              <w:spacing w:before="33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2020" w:type="dxa"/>
            <w:tcBorders>
              <w:top w:val="single" w:color="000000" w:sz="6" w:space="0"/>
            </w:tcBorders>
          </w:tcPr>
          <w:p>
            <w:pPr>
              <w:pStyle w:val="12"/>
              <w:spacing w:before="33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 ov 2022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1930" w:h="16860"/>
          <w:pgMar w:top="1300" w:right="280" w:bottom="280" w:left="32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107"/>
        </w:tabs>
        <w:spacing w:before="17" w:after="0" w:line="240" w:lineRule="auto"/>
        <w:ind w:left="1106" w:right="0" w:hanging="412"/>
        <w:jc w:val="left"/>
        <w:rPr>
          <w:sz w:val="30"/>
        </w:rPr>
      </w:pPr>
      <w:r>
        <w:t>Reports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JIRA:</w:t>
      </w:r>
    </w:p>
    <w:p>
      <w:pPr>
        <w:pStyle w:val="7"/>
        <w:spacing w:before="6"/>
        <w:rPr>
          <w:rFonts w:ascii="Calibri"/>
          <w:b/>
          <w:sz w:val="30"/>
        </w:rPr>
      </w:pPr>
    </w:p>
    <w:p>
      <w:pPr>
        <w:pStyle w:val="4"/>
        <w:spacing w:before="1"/>
        <w:rPr>
          <w:rFonts w:ascii="Calibri"/>
        </w:rPr>
      </w:pPr>
      <w:r>
        <w:rPr>
          <w:rFonts w:ascii="Calibri"/>
        </w:rPr>
        <w:t>Burnout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Chart: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10"/>
        <w:rPr>
          <w:rFonts w:ascii="Calibri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1084580</wp:posOffset>
            </wp:positionH>
            <wp:positionV relativeFrom="paragraph">
              <wp:posOffset>132080</wp:posOffset>
            </wp:positionV>
            <wp:extent cx="5486400" cy="273812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274" cy="273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alibri"/>
          <w:b/>
        </w:rPr>
      </w:pPr>
    </w:p>
    <w:p>
      <w:pPr>
        <w:pStyle w:val="7"/>
        <w:rPr>
          <w:rFonts w:ascii="Calibri"/>
          <w:b/>
        </w:rPr>
      </w:pPr>
    </w:p>
    <w:p>
      <w:pPr>
        <w:pStyle w:val="7"/>
        <w:rPr>
          <w:rFonts w:ascii="Calibri"/>
          <w:b/>
        </w:rPr>
      </w:pPr>
    </w:p>
    <w:p>
      <w:pPr>
        <w:pStyle w:val="7"/>
        <w:rPr>
          <w:rFonts w:ascii="Calibri"/>
          <w:b/>
        </w:rPr>
      </w:pPr>
    </w:p>
    <w:p>
      <w:pPr>
        <w:spacing w:before="195"/>
        <w:ind w:left="108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Road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map:</w:t>
      </w:r>
    </w:p>
    <w:p>
      <w:pPr>
        <w:pStyle w:val="7"/>
        <w:spacing w:before="2"/>
        <w:rPr>
          <w:rFonts w:ascii="Calibri"/>
          <w:b/>
          <w:sz w:val="19"/>
        </w:rPr>
      </w:pPr>
      <w:r>
        <w:pict>
          <v:group id="_x0000_s1043" o:spid="_x0000_s1043" o:spt="203" style="position:absolute;left:0pt;margin-left:58pt;margin-top:13.6pt;height:369.55pt;width:499.4pt;mso-position-horizontal-relative:page;mso-wrap-distance-bottom:0pt;mso-wrap-distance-top:0pt;z-index:-251654144;mso-width-relative:page;mso-height-relative:page;" coordorigin="1160,273" coordsize="9988,7391">
            <o:lock v:ext="edit"/>
            <v:shape id="_x0000_s1044" o:spid="_x0000_s1044" o:spt="75" type="#_x0000_t75" style="position:absolute;left:1160;top:272;height:3233;width:8333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5" o:spid="_x0000_s1045" o:spt="75" type="#_x0000_t75" style="position:absolute;left:1379;top:3505;height:4158;width:976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rFonts w:ascii="Calibri"/>
          <w:sz w:val="19"/>
        </w:rPr>
        <w:sectPr>
          <w:pgSz w:w="11930" w:h="16860"/>
          <w:pgMar w:top="620" w:right="280" w:bottom="280" w:left="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584"/>
        </w:tabs>
        <w:spacing w:before="12" w:after="0" w:line="240" w:lineRule="auto"/>
        <w:ind w:left="1583" w:right="0" w:hanging="250"/>
        <w:jc w:val="left"/>
        <w:rPr>
          <w:sz w:val="30"/>
        </w:rPr>
      </w:pPr>
      <w:r>
        <w:t>CODING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SOLUTIONING:</w:t>
      </w:r>
    </w:p>
    <w:p>
      <w:pPr>
        <w:pStyle w:val="7"/>
        <w:spacing w:before="9"/>
        <w:rPr>
          <w:rFonts w:ascii="Calibri"/>
          <w:b/>
          <w:sz w:val="28"/>
        </w:rPr>
      </w:pPr>
    </w:p>
    <w:p>
      <w:pPr>
        <w:pStyle w:val="11"/>
        <w:numPr>
          <w:ilvl w:val="1"/>
          <w:numId w:val="1"/>
        </w:numPr>
        <w:tabs>
          <w:tab w:val="left" w:pos="1694"/>
        </w:tabs>
        <w:spacing w:before="0" w:after="0" w:line="240" w:lineRule="auto"/>
        <w:ind w:left="1694" w:right="0" w:hanging="360"/>
        <w:jc w:val="left"/>
        <w:rPr>
          <w:b/>
          <w:sz w:val="26"/>
        </w:rPr>
      </w:pPr>
      <w:r>
        <w:rPr>
          <w:b/>
          <w:sz w:val="28"/>
        </w:rPr>
        <w:t>Feature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1-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LOCATION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TRACKER: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3"/>
        <w:rPr>
          <w:rFonts w:ascii="Calibri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279400</wp:posOffset>
            </wp:positionH>
            <wp:positionV relativeFrom="paragraph">
              <wp:posOffset>127635</wp:posOffset>
            </wp:positionV>
            <wp:extent cx="6470650" cy="4327525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647" cy="432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13"/>
        </w:rPr>
      </w:pPr>
      <w:r>
        <w:pict>
          <v:shape id="_x0000_s1046" o:spid="_x0000_s1046" o:spt="202" type="#_x0000_t202" style="position:absolute;left:0pt;margin-left:30.6pt;margin-top:10.1pt;height:24.5pt;width:400.55pt;mso-position-horizontal-relative:page;mso-wrap-distance-bottom:0pt;mso-wrap-distance-top:0pt;z-index:-251653120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spacing w:before="75"/>
                    <w:ind w:left="14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7.2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Feature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 –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LIVE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UPDATE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ON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COLLECTED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DATA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2"/>
        <w:rPr>
          <w:rFonts w:ascii="Calibri"/>
          <w:b/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219710</wp:posOffset>
            </wp:positionV>
            <wp:extent cx="3757930" cy="3185160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779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5"/>
        </w:rPr>
        <w:sectPr>
          <w:pgSz w:w="11930" w:h="16860"/>
          <w:pgMar w:top="580" w:right="280" w:bottom="280" w:left="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558"/>
        </w:tabs>
        <w:spacing w:before="20" w:after="0" w:line="240" w:lineRule="auto"/>
        <w:ind w:left="1557" w:right="0" w:hanging="251"/>
        <w:jc w:val="left"/>
        <w:rPr>
          <w:sz w:val="30"/>
        </w:rPr>
      </w:pPr>
      <w:r>
        <w:t>Testing:</w:t>
      </w:r>
    </w:p>
    <w:p>
      <w:pPr>
        <w:pStyle w:val="3"/>
        <w:numPr>
          <w:ilvl w:val="1"/>
          <w:numId w:val="1"/>
        </w:numPr>
        <w:tabs>
          <w:tab w:val="left" w:pos="2513"/>
        </w:tabs>
        <w:spacing w:before="36" w:after="0" w:line="240" w:lineRule="auto"/>
        <w:ind w:left="2512" w:right="0" w:hanging="361"/>
        <w:jc w:val="left"/>
        <w:rPr>
          <w:sz w:val="26"/>
        </w:rPr>
      </w:pPr>
      <w:r>
        <w:t>Testcases: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2"/>
        <w:rPr>
          <w:rFonts w:ascii="Calibri"/>
          <w:b/>
          <w:sz w:val="17"/>
        </w:rPr>
      </w:pPr>
    </w:p>
    <w:tbl>
      <w:tblPr>
        <w:tblStyle w:val="6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2"/>
        <w:gridCol w:w="826"/>
        <w:gridCol w:w="646"/>
        <w:gridCol w:w="997"/>
        <w:gridCol w:w="442"/>
        <w:gridCol w:w="720"/>
        <w:gridCol w:w="816"/>
        <w:gridCol w:w="842"/>
        <w:gridCol w:w="825"/>
        <w:gridCol w:w="593"/>
        <w:gridCol w:w="540"/>
        <w:gridCol w:w="660"/>
        <w:gridCol w:w="422"/>
        <w:gridCol w:w="15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5" w:hRule="atLeast"/>
        </w:trPr>
        <w:tc>
          <w:tcPr>
            <w:tcW w:w="932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59" w:lineRule="auto"/>
              <w:ind w:left="129" w:right="3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CASE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ID</w:t>
            </w:r>
          </w:p>
        </w:tc>
        <w:tc>
          <w:tcPr>
            <w:tcW w:w="826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59" w:lineRule="auto"/>
              <w:ind w:left="131" w:right="21"/>
              <w:rPr>
                <w:sz w:val="20"/>
              </w:rPr>
            </w:pPr>
            <w:r>
              <w:rPr>
                <w:spacing w:val="-1"/>
                <w:sz w:val="20"/>
              </w:rPr>
              <w:t>FEATUR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646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61" w:lineRule="auto"/>
              <w:ind w:left="128" w:right="24"/>
              <w:rPr>
                <w:sz w:val="20"/>
              </w:rPr>
            </w:pP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NENT</w:t>
            </w:r>
          </w:p>
        </w:tc>
        <w:tc>
          <w:tcPr>
            <w:tcW w:w="997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61" w:lineRule="auto"/>
              <w:ind w:left="111" w:right="153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SCENARI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</w:tc>
        <w:tc>
          <w:tcPr>
            <w:tcW w:w="442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8"/>
              <w:rPr>
                <w:b/>
                <w:sz w:val="29"/>
              </w:rPr>
            </w:pPr>
          </w:p>
          <w:p>
            <w:pPr>
              <w:pStyle w:val="12"/>
              <w:spacing w:line="259" w:lineRule="auto"/>
              <w:ind w:left="108" w:right="42"/>
              <w:jc w:val="both"/>
              <w:rPr>
                <w:sz w:val="20"/>
              </w:rPr>
            </w:pPr>
            <w:r>
              <w:rPr>
                <w:sz w:val="20"/>
              </w:rPr>
              <w:t>PR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UIS</w:t>
            </w:r>
          </w:p>
          <w:p>
            <w:pPr>
              <w:pStyle w:val="12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ITE</w:t>
            </w:r>
          </w:p>
        </w:tc>
        <w:tc>
          <w:tcPr>
            <w:tcW w:w="720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61" w:lineRule="auto"/>
              <w:ind w:left="117" w:right="85"/>
              <w:rPr>
                <w:sz w:val="20"/>
              </w:rPr>
            </w:pPr>
            <w:r>
              <w:rPr>
                <w:spacing w:val="-1"/>
                <w:sz w:val="20"/>
              </w:rPr>
              <w:t>STEPS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</w:t>
            </w:r>
          </w:p>
          <w:p>
            <w:pPr>
              <w:pStyle w:val="12"/>
              <w:spacing w:line="240" w:lineRule="exact"/>
              <w:ind w:left="117"/>
              <w:rPr>
                <w:sz w:val="20"/>
              </w:rPr>
            </w:pPr>
            <w:r>
              <w:rPr>
                <w:w w:val="97"/>
                <w:sz w:val="20"/>
              </w:rPr>
              <w:t>E</w:t>
            </w:r>
          </w:p>
        </w:tc>
        <w:tc>
          <w:tcPr>
            <w:tcW w:w="816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59" w:lineRule="auto"/>
              <w:ind w:left="112" w:right="216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</w:p>
        </w:tc>
        <w:tc>
          <w:tcPr>
            <w:tcW w:w="842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61" w:lineRule="auto"/>
              <w:ind w:left="106" w:right="186"/>
              <w:rPr>
                <w:sz w:val="20"/>
              </w:rPr>
            </w:pPr>
            <w:r>
              <w:rPr>
                <w:sz w:val="20"/>
              </w:rPr>
              <w:t>EXPEC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  <w:tc>
          <w:tcPr>
            <w:tcW w:w="825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61" w:lineRule="auto"/>
              <w:ind w:left="111" w:right="168"/>
              <w:rPr>
                <w:sz w:val="20"/>
              </w:rPr>
            </w:pPr>
            <w:r>
              <w:rPr>
                <w:sz w:val="20"/>
              </w:rPr>
              <w:t>ACTU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  <w:tc>
          <w:tcPr>
            <w:tcW w:w="593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59" w:lineRule="auto"/>
              <w:ind w:left="118" w:right="32"/>
              <w:rPr>
                <w:sz w:val="20"/>
              </w:rPr>
            </w:pPr>
            <w:r>
              <w:rPr>
                <w:sz w:val="20"/>
              </w:rPr>
              <w:t>STAT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540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61" w:lineRule="auto"/>
              <w:ind w:left="95" w:right="63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660" w:type="dxa"/>
          </w:tcPr>
          <w:p>
            <w:pPr>
              <w:pStyle w:val="12"/>
              <w:spacing w:before="5"/>
              <w:rPr>
                <w:b/>
                <w:sz w:val="26"/>
              </w:rPr>
            </w:pPr>
          </w:p>
          <w:p>
            <w:pPr>
              <w:pStyle w:val="12"/>
              <w:spacing w:line="259" w:lineRule="auto"/>
              <w:ind w:left="112" w:right="38"/>
              <w:rPr>
                <w:sz w:val="20"/>
              </w:rPr>
            </w:pPr>
            <w:r>
              <w:rPr>
                <w:sz w:val="20"/>
              </w:rPr>
              <w:t>TC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N(</w:t>
            </w:r>
          </w:p>
          <w:p>
            <w:pPr>
              <w:pStyle w:val="12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Y/N)</w:t>
            </w:r>
          </w:p>
        </w:tc>
        <w:tc>
          <w:tcPr>
            <w:tcW w:w="422" w:type="dxa"/>
          </w:tcPr>
          <w:p>
            <w:pPr>
              <w:pStyle w:val="12"/>
              <w:spacing w:before="6"/>
              <w:rPr>
                <w:b/>
                <w:sz w:val="19"/>
              </w:rPr>
            </w:pPr>
          </w:p>
          <w:p>
            <w:pPr>
              <w:pStyle w:val="12"/>
              <w:spacing w:before="1" w:line="261" w:lineRule="auto"/>
              <w:ind w:left="107" w:right="39"/>
              <w:rPr>
                <w:sz w:val="20"/>
              </w:rPr>
            </w:pPr>
            <w:r>
              <w:rPr>
                <w:spacing w:val="-1"/>
                <w:sz w:val="20"/>
              </w:rPr>
              <w:t>BU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43" w:type="dxa"/>
          </w:tcPr>
          <w:p>
            <w:pPr>
              <w:pStyle w:val="12"/>
              <w:spacing w:before="4"/>
              <w:rPr>
                <w:b/>
                <w:sz w:val="19"/>
              </w:rPr>
            </w:pPr>
          </w:p>
          <w:p>
            <w:pPr>
              <w:pStyle w:val="12"/>
              <w:ind w:left="100"/>
              <w:rPr>
                <w:sz w:val="20"/>
              </w:rPr>
            </w:pPr>
            <w:r>
              <w:rPr>
                <w:sz w:val="20"/>
              </w:rPr>
              <w:t>EXECUTED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32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12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110" w:right="52"/>
              <w:jc w:val="center"/>
              <w:rPr>
                <w:sz w:val="20"/>
              </w:rPr>
            </w:pPr>
            <w:r>
              <w:rPr>
                <w:sz w:val="20"/>
              </w:rPr>
              <w:t>FUNCTI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128"/>
              <w:rPr>
                <w:sz w:val="20"/>
              </w:rPr>
            </w:pPr>
            <w:r>
              <w:rPr>
                <w:sz w:val="20"/>
              </w:rPr>
              <w:t>HOM</w:t>
            </w:r>
          </w:p>
        </w:tc>
        <w:tc>
          <w:tcPr>
            <w:tcW w:w="997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VERIFY</w:t>
            </w:r>
          </w:p>
        </w:tc>
        <w:tc>
          <w:tcPr>
            <w:tcW w:w="442" w:type="dxa"/>
            <w:vMerge w:val="restart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117"/>
              <w:rPr>
                <w:sz w:val="20"/>
              </w:rPr>
            </w:pPr>
            <w:r>
              <w:rPr>
                <w:sz w:val="20"/>
              </w:rPr>
              <w:t>1.ENT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https://</w:t>
            </w:r>
          </w:p>
        </w:tc>
        <w:tc>
          <w:tcPr>
            <w:tcW w:w="842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106"/>
              <w:rPr>
                <w:sz w:val="20"/>
              </w:rPr>
            </w:pPr>
            <w:r>
              <w:rPr>
                <w:sz w:val="20"/>
              </w:rPr>
              <w:t>L0gin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Workin</w:t>
            </w:r>
          </w:p>
        </w:tc>
        <w:tc>
          <w:tcPr>
            <w:tcW w:w="593" w:type="dxa"/>
            <w:vMerge w:val="restart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ind w:left="118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1" w:lineRule="exact"/>
              <w:ind w:left="24" w:righ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Suc</w:t>
            </w:r>
          </w:p>
        </w:tc>
        <w:tc>
          <w:tcPr>
            <w:tcW w:w="660" w:type="dxa"/>
            <w:vMerge w:val="restart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422" w:type="dxa"/>
            <w:vMerge w:val="restart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  <w:vMerge w:val="restart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PRASANTH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29"/>
              <w:rPr>
                <w:sz w:val="20"/>
              </w:rPr>
            </w:pPr>
            <w:r>
              <w:rPr>
                <w:sz w:val="20"/>
              </w:rPr>
              <w:t>PAGE_TC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5" w:right="52"/>
              <w:jc w:val="center"/>
              <w:rPr>
                <w:sz w:val="20"/>
              </w:rPr>
            </w:pPr>
            <w:r>
              <w:rPr>
                <w:sz w:val="20"/>
              </w:rPr>
              <w:t>ONA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28"/>
              <w:rPr>
                <w:sz w:val="20"/>
              </w:rPr>
            </w:pPr>
            <w:r>
              <w:rPr>
                <w:w w:val="97"/>
                <w:sz w:val="20"/>
              </w:rPr>
              <w:t>E</w:t>
            </w: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17"/>
              <w:rPr>
                <w:sz w:val="20"/>
              </w:rPr>
            </w:pPr>
            <w:r>
              <w:rPr>
                <w:sz w:val="20"/>
              </w:rPr>
              <w:t>ER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12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11"/>
              <w:rPr>
                <w:sz w:val="20"/>
              </w:rPr>
            </w:pPr>
            <w:r>
              <w:rPr>
                <w:sz w:val="20"/>
              </w:rPr>
              <w:t>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79" w:righ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cess</w:t>
            </w: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29"/>
              <w:rPr>
                <w:sz w:val="20"/>
              </w:rPr>
            </w:pPr>
            <w:r>
              <w:rPr>
                <w:sz w:val="20"/>
              </w:rPr>
              <w:t>_001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28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69.51.2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visible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expecte</w:t>
            </w: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79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ful</w:t>
            </w: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spacing w:line="229" w:lineRule="exact"/>
              <w:ind w:left="112"/>
              <w:rPr>
                <w:sz w:val="20"/>
              </w:rPr>
            </w:pPr>
            <w:r>
              <w:rPr>
                <w:w w:val="97"/>
                <w:sz w:val="20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1"/>
              <w:rPr>
                <w:sz w:val="20"/>
              </w:rPr>
            </w:pPr>
            <w:r>
              <w:rPr>
                <w:w w:val="97"/>
                <w:sz w:val="20"/>
              </w:rPr>
              <w:t>d</w:t>
            </w: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CLICK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4.219.3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LOGIN/SI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GO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2"/>
              <w:rPr>
                <w:sz w:val="20"/>
              </w:rPr>
            </w:pPr>
            <w:r>
              <w:rPr>
                <w:w w:val="97"/>
                <w:sz w:val="20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1"/>
              <w:rPr>
                <w:sz w:val="20"/>
              </w:rPr>
            </w:pPr>
            <w:r>
              <w:rPr>
                <w:w w:val="97"/>
                <w:sz w:val="20"/>
              </w:rPr>
              <w:t>G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2.VER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2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IFY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WEN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LOGI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N/SI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GN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MY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bottom w:val="nil"/>
            </w:tcBorders>
          </w:tcPr>
          <w:p>
            <w:pPr>
              <w:pStyle w:val="12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932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</w:tcBorders>
          </w:tcPr>
          <w:p>
            <w:pPr>
              <w:pStyle w:val="12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BUTTON</w:t>
            </w:r>
          </w:p>
        </w:tc>
        <w:tc>
          <w:tcPr>
            <w:tcW w:w="4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30" w:h="16860"/>
          <w:pgMar w:top="680" w:right="280" w:bottom="280" w:left="320" w:header="720" w:footer="720" w:gutter="0"/>
          <w:cols w:space="720" w:num="1"/>
        </w:sectPr>
      </w:pPr>
    </w:p>
    <w:tbl>
      <w:tblPr>
        <w:tblStyle w:val="6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2"/>
        <w:gridCol w:w="826"/>
        <w:gridCol w:w="646"/>
        <w:gridCol w:w="997"/>
        <w:gridCol w:w="442"/>
        <w:gridCol w:w="720"/>
        <w:gridCol w:w="816"/>
        <w:gridCol w:w="842"/>
        <w:gridCol w:w="825"/>
        <w:gridCol w:w="593"/>
        <w:gridCol w:w="540"/>
        <w:gridCol w:w="660"/>
        <w:gridCol w:w="422"/>
        <w:gridCol w:w="15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2" w:hRule="atLeast"/>
        </w:trPr>
        <w:tc>
          <w:tcPr>
            <w:tcW w:w="932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spacing w:line="256" w:lineRule="auto"/>
              <w:ind w:left="129" w:right="23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PAGE_TC</w:t>
            </w:r>
          </w:p>
          <w:p>
            <w:pPr>
              <w:pStyle w:val="12"/>
              <w:ind w:left="129"/>
              <w:rPr>
                <w:sz w:val="20"/>
              </w:rPr>
            </w:pPr>
            <w:r>
              <w:rPr>
                <w:sz w:val="20"/>
              </w:rPr>
              <w:t>_002</w:t>
            </w:r>
          </w:p>
        </w:tc>
        <w:tc>
          <w:tcPr>
            <w:tcW w:w="826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ind w:left="131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646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spacing w:line="259" w:lineRule="auto"/>
              <w:ind w:left="128" w:right="39"/>
              <w:rPr>
                <w:sz w:val="20"/>
              </w:rPr>
            </w:pPr>
            <w:r>
              <w:rPr>
                <w:sz w:val="20"/>
              </w:rPr>
              <w:t>HOM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PAGE</w:t>
            </w:r>
          </w:p>
        </w:tc>
        <w:tc>
          <w:tcPr>
            <w:tcW w:w="997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spacing w:line="259" w:lineRule="auto"/>
              <w:ind w:left="111" w:right="70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 USER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IS 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LOGIN/SI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</w:p>
          <w:p>
            <w:pPr>
              <w:pStyle w:val="12"/>
              <w:spacing w:line="259" w:lineRule="auto"/>
              <w:ind w:left="111" w:right="48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44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spacing w:line="259" w:lineRule="auto"/>
              <w:ind w:left="117" w:right="80"/>
              <w:rPr>
                <w:sz w:val="20"/>
              </w:rPr>
            </w:pPr>
            <w:r>
              <w:rPr>
                <w:w w:val="95"/>
                <w:sz w:val="18"/>
              </w:rPr>
              <w:t xml:space="preserve">1. </w:t>
            </w:r>
            <w:r>
              <w:rPr>
                <w:w w:val="95"/>
                <w:sz w:val="20"/>
              </w:rPr>
              <w:t>ENT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2.VER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N/SI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</w:p>
          <w:p>
            <w:pPr>
              <w:pStyle w:val="12"/>
              <w:ind w:left="117" w:right="65"/>
              <w:rPr>
                <w:sz w:val="20"/>
              </w:rPr>
            </w:pPr>
            <w:r>
              <w:rPr>
                <w:spacing w:val="-1"/>
                <w:sz w:val="20"/>
              </w:rPr>
              <w:t>Eleme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a.ID</w:t>
            </w:r>
          </w:p>
          <w:p>
            <w:pPr>
              <w:pStyle w:val="12"/>
              <w:spacing w:line="232" w:lineRule="auto"/>
              <w:ind w:left="117" w:right="242"/>
              <w:rPr>
                <w:sz w:val="20"/>
              </w:rPr>
            </w:pPr>
            <w:r>
              <w:rPr>
                <w:sz w:val="20"/>
              </w:rPr>
              <w:t>text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b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>
            <w:pPr>
              <w:pStyle w:val="12"/>
              <w:spacing w:before="7"/>
              <w:ind w:left="117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  <w:p>
            <w:pPr>
              <w:pStyle w:val="12"/>
              <w:spacing w:before="5"/>
              <w:ind w:left="117"/>
              <w:rPr>
                <w:sz w:val="20"/>
              </w:rPr>
            </w:pPr>
            <w:r>
              <w:rPr>
                <w:w w:val="97"/>
                <w:sz w:val="20"/>
              </w:rPr>
              <w:t>.</w:t>
            </w:r>
          </w:p>
          <w:p>
            <w:pPr>
              <w:pStyle w:val="12"/>
              <w:spacing w:before="15"/>
              <w:ind w:left="117" w:right="78"/>
              <w:rPr>
                <w:sz w:val="20"/>
              </w:rPr>
            </w:pPr>
            <w:r>
              <w:rPr>
                <w:sz w:val="20"/>
              </w:rPr>
              <w:t>passw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c..logi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D.ne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E.alre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nt</w:t>
            </w:r>
          </w:p>
        </w:tc>
        <w:tc>
          <w:tcPr>
            <w:tcW w:w="816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spacing w:line="256" w:lineRule="auto"/>
              <w:ind w:left="112" w:right="41"/>
              <w:rPr>
                <w:sz w:val="20"/>
              </w:rPr>
            </w:pPr>
            <w:r>
              <w:rPr>
                <w:spacing w:val="-1"/>
                <w:sz w:val="20"/>
              </w:rPr>
              <w:t>https://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>
            <w:pPr>
              <w:pStyle w:val="12"/>
              <w:ind w:left="112"/>
              <w:rPr>
                <w:sz w:val="20"/>
              </w:rPr>
            </w:pPr>
            <w:r>
              <w:rPr>
                <w:sz w:val="20"/>
              </w:rPr>
              <w:t>69.51.2</w:t>
            </w:r>
          </w:p>
          <w:p>
            <w:pPr>
              <w:pStyle w:val="12"/>
              <w:spacing w:before="21"/>
              <w:ind w:left="112"/>
              <w:rPr>
                <w:sz w:val="20"/>
              </w:rPr>
            </w:pPr>
            <w:r>
              <w:rPr>
                <w:w w:val="97"/>
                <w:sz w:val="20"/>
              </w:rPr>
              <w:t>0</w:t>
            </w:r>
          </w:p>
          <w:p>
            <w:pPr>
              <w:pStyle w:val="12"/>
              <w:spacing w:before="15"/>
              <w:ind w:left="112"/>
              <w:rPr>
                <w:sz w:val="20"/>
              </w:rPr>
            </w:pPr>
            <w:r>
              <w:rPr>
                <w:sz w:val="20"/>
              </w:rPr>
              <w:t>4.219.3</w:t>
            </w:r>
          </w:p>
          <w:p>
            <w:pPr>
              <w:pStyle w:val="12"/>
              <w:spacing w:before="20"/>
              <w:ind w:left="112"/>
              <w:rPr>
                <w:sz w:val="20"/>
              </w:rPr>
            </w:pPr>
            <w:r>
              <w:rPr>
                <w:w w:val="97"/>
                <w:sz w:val="20"/>
              </w:rPr>
              <w:t>0</w:t>
            </w:r>
          </w:p>
          <w:p>
            <w:pPr>
              <w:pStyle w:val="12"/>
              <w:spacing w:before="22"/>
              <w:ind w:left="112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842" w:type="dxa"/>
          </w:tcPr>
          <w:p>
            <w:pPr>
              <w:pStyle w:val="12"/>
              <w:spacing w:before="12"/>
              <w:rPr>
                <w:b/>
                <w:sz w:val="17"/>
              </w:rPr>
            </w:pPr>
          </w:p>
          <w:p>
            <w:pPr>
              <w:pStyle w:val="12"/>
              <w:spacing w:line="244" w:lineRule="auto"/>
              <w:ind w:left="106" w:right="38"/>
              <w:rPr>
                <w:sz w:val="20"/>
              </w:rPr>
            </w:pPr>
            <w:r>
              <w:rPr>
                <w:spacing w:val="-1"/>
                <w:sz w:val="20"/>
              </w:rPr>
              <w:t>Applicat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below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  <w:p>
            <w:pPr>
              <w:pStyle w:val="12"/>
              <w:spacing w:before="8" w:line="264" w:lineRule="auto"/>
              <w:ind w:left="106" w:right="92"/>
              <w:rPr>
                <w:sz w:val="20"/>
              </w:rPr>
            </w:pPr>
            <w:r>
              <w:rPr>
                <w:spacing w:val="-1"/>
                <w:sz w:val="20"/>
              </w:rPr>
              <w:t>elemen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  <w:tc>
          <w:tcPr>
            <w:tcW w:w="825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spacing w:line="259" w:lineRule="auto"/>
              <w:ind w:left="111" w:right="39"/>
              <w:rPr>
                <w:sz w:val="20"/>
              </w:rPr>
            </w:pPr>
            <w:r>
              <w:rPr>
                <w:sz w:val="20"/>
              </w:rPr>
              <w:t>Workin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expecte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593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ind w:left="118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540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ind w:left="95" w:right="38"/>
              <w:rPr>
                <w:b/>
                <w:sz w:val="20"/>
              </w:rPr>
            </w:pPr>
            <w:r>
              <w:rPr>
                <w:sz w:val="20"/>
              </w:rPr>
              <w:t>Succ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ful</w:t>
            </w:r>
            <w:r>
              <w:rPr>
                <w:b/>
                <w:sz w:val="20"/>
              </w:rPr>
              <w:t>l</w:t>
            </w:r>
          </w:p>
        </w:tc>
        <w:tc>
          <w:tcPr>
            <w:tcW w:w="660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12"/>
              <w:spacing w:before="7"/>
              <w:rPr>
                <w:b/>
                <w:sz w:val="18"/>
              </w:rPr>
            </w:pPr>
          </w:p>
          <w:p>
            <w:pPr>
              <w:pStyle w:val="12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SARAN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1930" w:h="16860"/>
          <w:pgMar w:top="520" w:right="280" w:bottom="280" w:left="320" w:header="720" w:footer="720" w:gutter="0"/>
          <w:cols w:space="720" w:num="1"/>
        </w:sectPr>
      </w:pPr>
    </w:p>
    <w:tbl>
      <w:tblPr>
        <w:tblStyle w:val="6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2"/>
        <w:gridCol w:w="826"/>
        <w:gridCol w:w="646"/>
        <w:gridCol w:w="997"/>
        <w:gridCol w:w="442"/>
        <w:gridCol w:w="720"/>
        <w:gridCol w:w="816"/>
        <w:gridCol w:w="842"/>
        <w:gridCol w:w="825"/>
        <w:gridCol w:w="593"/>
        <w:gridCol w:w="540"/>
        <w:gridCol w:w="660"/>
        <w:gridCol w:w="422"/>
        <w:gridCol w:w="15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9" w:hRule="atLeast"/>
        </w:trPr>
        <w:tc>
          <w:tcPr>
            <w:tcW w:w="932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56" w:lineRule="auto"/>
              <w:ind w:left="129" w:right="23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PAGE_TC</w:t>
            </w:r>
          </w:p>
          <w:p>
            <w:pPr>
              <w:pStyle w:val="12"/>
              <w:spacing w:before="4"/>
              <w:ind w:left="129"/>
              <w:rPr>
                <w:sz w:val="20"/>
              </w:rPr>
            </w:pPr>
            <w:r>
              <w:rPr>
                <w:sz w:val="20"/>
              </w:rPr>
              <w:t>_003</w:t>
            </w:r>
          </w:p>
        </w:tc>
        <w:tc>
          <w:tcPr>
            <w:tcW w:w="826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56" w:lineRule="auto"/>
              <w:ind w:left="131" w:right="57"/>
              <w:rPr>
                <w:sz w:val="20"/>
              </w:rPr>
            </w:pPr>
            <w:r>
              <w:rPr>
                <w:spacing w:val="-1"/>
                <w:sz w:val="20"/>
              </w:rPr>
              <w:t>FUNCTI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</w:tc>
        <w:tc>
          <w:tcPr>
            <w:tcW w:w="646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59" w:lineRule="auto"/>
              <w:ind w:left="128" w:right="39"/>
              <w:rPr>
                <w:sz w:val="20"/>
              </w:rPr>
            </w:pPr>
            <w:r>
              <w:rPr>
                <w:sz w:val="20"/>
              </w:rPr>
              <w:t>LOGI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PAGE</w:t>
            </w:r>
          </w:p>
        </w:tc>
        <w:tc>
          <w:tcPr>
            <w:tcW w:w="997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59" w:lineRule="auto"/>
              <w:ind w:left="111" w:right="70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 USER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IS 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LOGIN/SI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</w:p>
          <w:p>
            <w:pPr>
              <w:pStyle w:val="12"/>
              <w:spacing w:line="259" w:lineRule="auto"/>
              <w:ind w:left="111" w:right="48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44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12"/>
              <w:spacing w:before="7"/>
              <w:rPr>
                <w:b/>
                <w:sz w:val="26"/>
              </w:rPr>
            </w:pPr>
          </w:p>
          <w:p>
            <w:pPr>
              <w:pStyle w:val="12"/>
              <w:ind w:left="117" w:right="81"/>
              <w:rPr>
                <w:sz w:val="20"/>
              </w:rPr>
            </w:pPr>
            <w:r>
              <w:rPr>
                <w:sz w:val="20"/>
              </w:rPr>
              <w:t>1.ent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 url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2.click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  <w:p>
            <w:pPr>
              <w:pStyle w:val="12"/>
              <w:spacing w:before="5" w:line="252" w:lineRule="auto"/>
              <w:ind w:left="117" w:right="62"/>
              <w:rPr>
                <w:sz w:val="20"/>
              </w:rPr>
            </w:pPr>
            <w:r>
              <w:rPr>
                <w:sz w:val="20"/>
              </w:rPr>
              <w:t>4.Ent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5.click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816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ind w:left="112"/>
              <w:rPr>
                <w:sz w:val="20"/>
              </w:rPr>
            </w:pPr>
            <w:r>
              <w:rPr>
                <w:sz w:val="20"/>
              </w:rPr>
              <w:t>Id:1111</w:t>
            </w:r>
          </w:p>
          <w:p>
            <w:pPr>
              <w:pStyle w:val="12"/>
              <w:spacing w:before="15" w:line="261" w:lineRule="auto"/>
              <w:ind w:left="112" w:right="58"/>
              <w:rPr>
                <w:sz w:val="20"/>
              </w:rPr>
            </w:pPr>
            <w:r>
              <w:rPr>
                <w:sz w:val="20"/>
              </w:rPr>
              <w:t>passwo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d:5678</w:t>
            </w:r>
          </w:p>
        </w:tc>
        <w:tc>
          <w:tcPr>
            <w:tcW w:w="842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59" w:lineRule="auto"/>
              <w:ind w:left="106" w:right="-43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navigat 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page.</w:t>
            </w:r>
          </w:p>
        </w:tc>
        <w:tc>
          <w:tcPr>
            <w:tcW w:w="825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47" w:lineRule="auto"/>
              <w:ind w:left="111" w:right="39"/>
              <w:rPr>
                <w:sz w:val="20"/>
              </w:rPr>
            </w:pPr>
            <w:r>
              <w:rPr>
                <w:sz w:val="20"/>
              </w:rPr>
              <w:t>Workin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expecte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593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ind w:left="98" w:right="32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540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spacing w:line="259" w:lineRule="auto"/>
              <w:ind w:left="95" w:right="38"/>
              <w:rPr>
                <w:sz w:val="20"/>
              </w:rPr>
            </w:pPr>
            <w:r>
              <w:rPr>
                <w:sz w:val="20"/>
              </w:rPr>
              <w:t>Succ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ful</w:t>
            </w:r>
          </w:p>
        </w:tc>
        <w:tc>
          <w:tcPr>
            <w:tcW w:w="660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12"/>
              <w:spacing w:before="9"/>
              <w:rPr>
                <w:b/>
                <w:sz w:val="18"/>
              </w:rPr>
            </w:pPr>
          </w:p>
          <w:p>
            <w:pPr>
              <w:pStyle w:val="12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NAVEENRAJ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8" w:hRule="atLeast"/>
        </w:trPr>
        <w:tc>
          <w:tcPr>
            <w:tcW w:w="93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12"/>
              <w:spacing w:before="2"/>
              <w:rPr>
                <w:b/>
                <w:sz w:val="18"/>
              </w:rPr>
            </w:pPr>
          </w:p>
          <w:p>
            <w:pPr>
              <w:pStyle w:val="12"/>
              <w:spacing w:line="261" w:lineRule="auto"/>
              <w:ind w:left="117" w:right="118"/>
              <w:rPr>
                <w:sz w:val="20"/>
              </w:rPr>
            </w:pPr>
            <w:r>
              <w:rPr>
                <w:spacing w:val="-1"/>
                <w:sz w:val="20"/>
              </w:rPr>
              <w:t>butto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  <w:tc>
          <w:tcPr>
            <w:tcW w:w="816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932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1"/>
              <w:rPr>
                <w:b/>
                <w:sz w:val="29"/>
              </w:rPr>
            </w:pPr>
          </w:p>
          <w:p>
            <w:pPr>
              <w:pStyle w:val="12"/>
              <w:ind w:left="12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826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5"/>
              <w:rPr>
                <w:b/>
                <w:sz w:val="27"/>
              </w:rPr>
            </w:pPr>
          </w:p>
          <w:p>
            <w:pPr>
              <w:pStyle w:val="12"/>
              <w:spacing w:before="1" w:line="259" w:lineRule="auto"/>
              <w:ind w:left="131" w:right="57"/>
              <w:rPr>
                <w:sz w:val="20"/>
              </w:rPr>
            </w:pPr>
            <w:r>
              <w:rPr>
                <w:spacing w:val="-1"/>
                <w:sz w:val="20"/>
              </w:rPr>
              <w:t>FUNCTI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ONA</w:t>
            </w:r>
          </w:p>
        </w:tc>
        <w:tc>
          <w:tcPr>
            <w:tcW w:w="646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5"/>
              <w:rPr>
                <w:b/>
                <w:sz w:val="27"/>
              </w:rPr>
            </w:pPr>
          </w:p>
          <w:p>
            <w:pPr>
              <w:pStyle w:val="12"/>
              <w:spacing w:before="1" w:line="259" w:lineRule="auto"/>
              <w:ind w:left="128" w:right="88"/>
              <w:rPr>
                <w:sz w:val="20"/>
              </w:rPr>
            </w:pPr>
            <w:r>
              <w:rPr>
                <w:spacing w:val="-1"/>
                <w:sz w:val="20"/>
              </w:rPr>
              <w:t>LOGI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  <w:tc>
          <w:tcPr>
            <w:tcW w:w="997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1"/>
              <w:rPr>
                <w:b/>
                <w:sz w:val="29"/>
              </w:rPr>
            </w:pPr>
          </w:p>
          <w:p>
            <w:pPr>
              <w:pStyle w:val="12"/>
              <w:ind w:left="111"/>
              <w:rPr>
                <w:sz w:val="20"/>
              </w:rPr>
            </w:pPr>
            <w:r>
              <w:rPr>
                <w:sz w:val="20"/>
              </w:rPr>
              <w:t>VERIFY</w:t>
            </w:r>
          </w:p>
        </w:tc>
        <w:tc>
          <w:tcPr>
            <w:tcW w:w="44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5"/>
              <w:rPr>
                <w:b/>
                <w:sz w:val="27"/>
              </w:rPr>
            </w:pPr>
          </w:p>
          <w:p>
            <w:pPr>
              <w:pStyle w:val="12"/>
              <w:spacing w:before="1" w:line="259" w:lineRule="auto"/>
              <w:ind w:left="117" w:right="139"/>
              <w:rPr>
                <w:sz w:val="20"/>
              </w:rPr>
            </w:pPr>
            <w:r>
              <w:rPr>
                <w:sz w:val="20"/>
              </w:rPr>
              <w:t>1.ent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er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url</w:t>
            </w:r>
          </w:p>
        </w:tc>
        <w:tc>
          <w:tcPr>
            <w:tcW w:w="816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1"/>
              <w:rPr>
                <w:b/>
                <w:sz w:val="29"/>
              </w:rPr>
            </w:pPr>
          </w:p>
          <w:p>
            <w:pPr>
              <w:pStyle w:val="12"/>
              <w:ind w:left="112"/>
              <w:rPr>
                <w:sz w:val="20"/>
              </w:rPr>
            </w:pPr>
            <w:r>
              <w:rPr>
                <w:sz w:val="20"/>
              </w:rPr>
              <w:t>Id:1111</w:t>
            </w:r>
          </w:p>
        </w:tc>
        <w:tc>
          <w:tcPr>
            <w:tcW w:w="842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1"/>
              <w:rPr>
                <w:b/>
                <w:sz w:val="29"/>
              </w:rPr>
            </w:pPr>
          </w:p>
          <w:p>
            <w:pPr>
              <w:pStyle w:val="12"/>
              <w:ind w:left="106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825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1"/>
              <w:rPr>
                <w:b/>
                <w:sz w:val="29"/>
              </w:rPr>
            </w:pPr>
          </w:p>
          <w:p>
            <w:pPr>
              <w:pStyle w:val="12"/>
              <w:ind w:left="111"/>
              <w:rPr>
                <w:sz w:val="20"/>
              </w:rPr>
            </w:pPr>
            <w:r>
              <w:rPr>
                <w:sz w:val="20"/>
              </w:rPr>
              <w:t>Workin</w:t>
            </w:r>
          </w:p>
        </w:tc>
        <w:tc>
          <w:tcPr>
            <w:tcW w:w="593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1"/>
              <w:rPr>
                <w:b/>
                <w:sz w:val="29"/>
              </w:rPr>
            </w:pPr>
          </w:p>
          <w:p>
            <w:pPr>
              <w:pStyle w:val="12"/>
              <w:ind w:left="98" w:right="32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540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5"/>
              <w:rPr>
                <w:b/>
                <w:sz w:val="27"/>
              </w:rPr>
            </w:pPr>
          </w:p>
          <w:p>
            <w:pPr>
              <w:pStyle w:val="12"/>
              <w:spacing w:before="1" w:line="259" w:lineRule="auto"/>
              <w:ind w:left="95" w:right="38"/>
              <w:rPr>
                <w:sz w:val="20"/>
              </w:rPr>
            </w:pPr>
            <w:r>
              <w:rPr>
                <w:sz w:val="20"/>
              </w:rPr>
              <w:t>Succ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ess</w:t>
            </w:r>
          </w:p>
        </w:tc>
        <w:tc>
          <w:tcPr>
            <w:tcW w:w="660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5"/>
              <w:rPr>
                <w:b/>
                <w:sz w:val="27"/>
              </w:rPr>
            </w:pPr>
          </w:p>
          <w:p>
            <w:pPr>
              <w:pStyle w:val="12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RAGUPATHI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</w:p>
        </w:tc>
      </w:tr>
    </w:tbl>
    <w:p>
      <w:pPr>
        <w:spacing w:after="0"/>
        <w:rPr>
          <w:sz w:val="20"/>
        </w:rPr>
        <w:sectPr>
          <w:pgSz w:w="11930" w:h="16860"/>
          <w:pgMar w:top="720" w:right="280" w:bottom="280" w:left="320" w:header="720" w:footer="720" w:gutter="0"/>
          <w:cols w:space="720" w:num="1"/>
        </w:sectPr>
      </w:pPr>
    </w:p>
    <w:tbl>
      <w:tblPr>
        <w:tblStyle w:val="6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8"/>
        <w:gridCol w:w="1320"/>
        <w:gridCol w:w="848"/>
        <w:gridCol w:w="1157"/>
        <w:gridCol w:w="161"/>
        <w:gridCol w:w="915"/>
        <w:gridCol w:w="521"/>
        <w:gridCol w:w="835"/>
        <w:gridCol w:w="778"/>
        <w:gridCol w:w="645"/>
        <w:gridCol w:w="782"/>
        <w:gridCol w:w="158"/>
        <w:gridCol w:w="158"/>
        <w:gridCol w:w="12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1148" w:type="dxa"/>
            <w:vMerge w:val="restart"/>
          </w:tcPr>
          <w:p>
            <w:pPr>
              <w:pStyle w:val="12"/>
              <w:spacing w:before="122" w:line="261" w:lineRule="auto"/>
              <w:ind w:left="146"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PAGE_TC_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004</w:t>
            </w:r>
          </w:p>
        </w:tc>
        <w:tc>
          <w:tcPr>
            <w:tcW w:w="1320" w:type="dxa"/>
            <w:vMerge w:val="restart"/>
          </w:tcPr>
          <w:p>
            <w:pPr>
              <w:pStyle w:val="12"/>
              <w:spacing w:before="120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6"/>
                <w:sz w:val="20"/>
              </w:rPr>
              <w:t>L</w:t>
            </w:r>
          </w:p>
        </w:tc>
        <w:tc>
          <w:tcPr>
            <w:tcW w:w="848" w:type="dxa"/>
            <w:vMerge w:val="restart"/>
          </w:tcPr>
          <w:p>
            <w:pPr>
              <w:pStyle w:val="12"/>
              <w:spacing w:before="120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</w:p>
        </w:tc>
        <w:tc>
          <w:tcPr>
            <w:tcW w:w="1157" w:type="dxa"/>
            <w:tcBorders>
              <w:bottom w:val="nil"/>
            </w:tcBorders>
          </w:tcPr>
          <w:p>
            <w:pPr>
              <w:pStyle w:val="12"/>
              <w:spacing w:before="120" w:line="249" w:lineRule="auto"/>
              <w:ind w:left="126" w:right="5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THE USER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ABLE</w:t>
            </w:r>
          </w:p>
          <w:p>
            <w:pPr>
              <w:pStyle w:val="12"/>
              <w:spacing w:before="2" w:line="225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SEE</w:t>
            </w:r>
          </w:p>
        </w:tc>
        <w:tc>
          <w:tcPr>
            <w:tcW w:w="161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  <w:vMerge w:val="restart"/>
          </w:tcPr>
          <w:p>
            <w:pPr>
              <w:pStyle w:val="12"/>
              <w:spacing w:before="120" w:line="259" w:lineRule="auto"/>
              <w:ind w:left="128" w:right="10" w:hanging="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and click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2.click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 my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account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3.Enter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valid 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4.Enter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password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5.click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 login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butvton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12"/>
              <w:spacing w:before="120" w:line="249" w:lineRule="auto"/>
              <w:ind w:left="137" w:righ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wor</w:t>
            </w:r>
          </w:p>
          <w:p>
            <w:pPr>
              <w:pStyle w:val="12"/>
              <w:spacing w:before="2" w:line="225" w:lineRule="exact"/>
              <w:ind w:left="1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d:56</w:t>
            </w:r>
          </w:p>
        </w:tc>
        <w:tc>
          <w:tcPr>
            <w:tcW w:w="835" w:type="dxa"/>
            <w:vMerge w:val="restart"/>
          </w:tcPr>
          <w:p>
            <w:pPr>
              <w:pStyle w:val="12"/>
              <w:spacing w:before="120" w:line="242" w:lineRule="auto"/>
              <w:ind w:left="125"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message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sent</w:t>
            </w:r>
          </w:p>
        </w:tc>
        <w:tc>
          <w:tcPr>
            <w:tcW w:w="778" w:type="dxa"/>
            <w:vMerge w:val="restart"/>
          </w:tcPr>
          <w:p>
            <w:pPr>
              <w:pStyle w:val="12"/>
              <w:spacing w:before="120" w:line="244" w:lineRule="auto"/>
              <w:ind w:left="135"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 as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expecte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</w:t>
            </w:r>
          </w:p>
        </w:tc>
        <w:tc>
          <w:tcPr>
            <w:tcW w:w="645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782" w:type="dxa"/>
            <w:vMerge w:val="restart"/>
            <w:tcBorders>
              <w:right w:val="single" w:color="000000" w:sz="12" w:space="0"/>
            </w:tcBorders>
          </w:tcPr>
          <w:p>
            <w:pPr>
              <w:pStyle w:val="12"/>
              <w:spacing w:before="120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</w:t>
            </w:r>
          </w:p>
        </w:tc>
        <w:tc>
          <w:tcPr>
            <w:tcW w:w="158" w:type="dxa"/>
            <w:vMerge w:val="restart"/>
            <w:tcBorders>
              <w:left w:val="single" w:color="000000" w:sz="12" w:space="0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58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0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spacing w:line="210" w:lineRule="exact"/>
              <w:ind w:left="1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78</w:t>
            </w: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3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LOGIN/SIG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20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WEN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7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0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CLICK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08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MY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6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ACCOUNT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>
            <w:pPr>
              <w:pStyle w:val="12"/>
              <w:spacing w:line="222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5" w:hRule="atLeast"/>
        </w:trPr>
        <w:tc>
          <w:tcPr>
            <w:tcW w:w="1148" w:type="dxa"/>
            <w:vMerge w:val="restart"/>
          </w:tcPr>
          <w:p>
            <w:pPr>
              <w:pStyle w:val="12"/>
              <w:spacing w:before="120" w:line="285" w:lineRule="auto"/>
              <w:ind w:left="146"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PAGE_TC_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005</w:t>
            </w:r>
          </w:p>
        </w:tc>
        <w:tc>
          <w:tcPr>
            <w:tcW w:w="1320" w:type="dxa"/>
            <w:vMerge w:val="restart"/>
          </w:tcPr>
          <w:p>
            <w:pPr>
              <w:pStyle w:val="12"/>
              <w:spacing w:before="120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</w:t>
            </w:r>
          </w:p>
        </w:tc>
        <w:tc>
          <w:tcPr>
            <w:tcW w:w="848" w:type="dxa"/>
            <w:vMerge w:val="restart"/>
          </w:tcPr>
          <w:p>
            <w:pPr>
              <w:pStyle w:val="12"/>
              <w:spacing w:before="122" w:line="261" w:lineRule="auto"/>
              <w:ind w:left="143" w:right="4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LOGIN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PAGE</w:t>
            </w:r>
          </w:p>
        </w:tc>
        <w:tc>
          <w:tcPr>
            <w:tcW w:w="1157" w:type="dxa"/>
            <w:tcBorders>
              <w:bottom w:val="nil"/>
            </w:tcBorders>
          </w:tcPr>
          <w:p>
            <w:pPr>
              <w:pStyle w:val="12"/>
              <w:spacing w:before="120" w:line="259" w:lineRule="auto"/>
              <w:ind w:left="126" w:right="4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VERIFY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 USER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 ABLE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 SEE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w w:val="90"/>
                <w:sz w:val="20"/>
              </w:rPr>
              <w:t>LOGIN/SIG</w:t>
            </w:r>
            <w:r>
              <w:rPr>
                <w:rFonts w:ascii="Times New Roman"/>
                <w:spacing w:val="1"/>
                <w:w w:val="9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UP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WEN</w:t>
            </w:r>
          </w:p>
          <w:p>
            <w:pPr>
              <w:pStyle w:val="12"/>
              <w:spacing w:line="250" w:lineRule="atLeast"/>
              <w:ind w:left="126" w:righ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CLICK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ON</w:t>
            </w:r>
          </w:p>
        </w:tc>
        <w:tc>
          <w:tcPr>
            <w:tcW w:w="161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  <w:tcBorders>
              <w:bottom w:val="nil"/>
            </w:tcBorders>
          </w:tcPr>
          <w:p>
            <w:pPr>
              <w:pStyle w:val="12"/>
              <w:spacing w:before="178" w:line="230" w:lineRule="auto"/>
              <w:ind w:left="128" w:right="27" w:hanging="8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 xml:space="preserve">1.enter </w:t>
            </w:r>
            <w:r>
              <w:rPr>
                <w:rFonts w:ascii="Times New Roman"/>
                <w:sz w:val="20"/>
              </w:rPr>
              <w:t>url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 click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2.click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 my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account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3.Enter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valid ID</w:t>
            </w:r>
          </w:p>
          <w:p>
            <w:pPr>
              <w:pStyle w:val="12"/>
              <w:spacing w:before="7" w:line="202" w:lineRule="exact"/>
              <w:ind w:left="128" w:right="1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4.Enter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valid</w:t>
            </w:r>
          </w:p>
        </w:tc>
        <w:tc>
          <w:tcPr>
            <w:tcW w:w="521" w:type="dxa"/>
            <w:vMerge w:val="restart"/>
          </w:tcPr>
          <w:p>
            <w:pPr>
              <w:pStyle w:val="12"/>
              <w:spacing w:before="122" w:line="261" w:lineRule="auto"/>
              <w:ind w:left="137" w:right="2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Id:1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111</w:t>
            </w:r>
          </w:p>
          <w:p>
            <w:pPr>
              <w:pStyle w:val="12"/>
              <w:spacing w:before="1" w:line="259" w:lineRule="auto"/>
              <w:ind w:left="137" w:righ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wor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d:56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78</w:t>
            </w:r>
          </w:p>
        </w:tc>
        <w:tc>
          <w:tcPr>
            <w:tcW w:w="835" w:type="dxa"/>
            <w:vMerge w:val="restart"/>
          </w:tcPr>
          <w:p>
            <w:pPr>
              <w:pStyle w:val="12"/>
              <w:spacing w:before="120" w:line="242" w:lineRule="auto"/>
              <w:ind w:left="125"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Confirm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message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sent</w:t>
            </w:r>
          </w:p>
        </w:tc>
        <w:tc>
          <w:tcPr>
            <w:tcW w:w="778" w:type="dxa"/>
            <w:vMerge w:val="restart"/>
          </w:tcPr>
          <w:p>
            <w:pPr>
              <w:pStyle w:val="12"/>
              <w:spacing w:before="120" w:line="244" w:lineRule="auto"/>
              <w:ind w:left="135"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Workin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 as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expecte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</w:t>
            </w:r>
          </w:p>
        </w:tc>
        <w:tc>
          <w:tcPr>
            <w:tcW w:w="645" w:type="dxa"/>
            <w:vMerge w:val="restart"/>
          </w:tcPr>
          <w:p>
            <w:pPr>
              <w:pStyle w:val="12"/>
              <w:spacing w:before="120"/>
              <w:ind w:left="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782" w:type="dxa"/>
            <w:vMerge w:val="restart"/>
            <w:tcBorders>
              <w:right w:val="single" w:color="000000" w:sz="12" w:space="0"/>
            </w:tcBorders>
          </w:tcPr>
          <w:p>
            <w:pPr>
              <w:pStyle w:val="12"/>
              <w:spacing w:before="122" w:line="261" w:lineRule="auto"/>
              <w:ind w:left="126" w:right="42" w:hanging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Success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ful</w:t>
            </w:r>
          </w:p>
        </w:tc>
        <w:tc>
          <w:tcPr>
            <w:tcW w:w="158" w:type="dxa"/>
            <w:vMerge w:val="restart"/>
            <w:tcBorders>
              <w:left w:val="single" w:color="000000" w:sz="12" w:space="0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58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vMerge w:val="restart"/>
          </w:tcPr>
          <w:p>
            <w:pPr>
              <w:pStyle w:val="12"/>
              <w:spacing w:before="123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RAGUPATHI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05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MY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2"/>
              <w:spacing w:line="205" w:lineRule="exact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</w:t>
            </w:r>
          </w:p>
        </w:tc>
        <w:tc>
          <w:tcPr>
            <w:tcW w:w="5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1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ACCOUNT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2"/>
              <w:spacing w:line="211" w:lineRule="exact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5.click</w:t>
            </w:r>
          </w:p>
        </w:tc>
        <w:tc>
          <w:tcPr>
            <w:tcW w:w="5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6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2"/>
              <w:spacing w:line="216" w:lineRule="exact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login</w:t>
            </w:r>
          </w:p>
        </w:tc>
        <w:tc>
          <w:tcPr>
            <w:tcW w:w="5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1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12"/>
              <w:spacing w:line="220" w:lineRule="exact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</w:t>
            </w:r>
          </w:p>
        </w:tc>
        <w:tc>
          <w:tcPr>
            <w:tcW w:w="5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148" w:type="dxa"/>
            <w:tcBorders>
              <w:bottom w:val="nil"/>
            </w:tcBorders>
          </w:tcPr>
          <w:p>
            <w:pPr>
              <w:pStyle w:val="12"/>
              <w:spacing w:before="108"/>
              <w:ind w:left="1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12"/>
              <w:spacing w:before="108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FUNCTIONA</w:t>
            </w:r>
          </w:p>
        </w:tc>
        <w:tc>
          <w:tcPr>
            <w:tcW w:w="848" w:type="dxa"/>
            <w:tcBorders>
              <w:bottom w:val="nil"/>
            </w:tcBorders>
          </w:tcPr>
          <w:p>
            <w:pPr>
              <w:pStyle w:val="12"/>
              <w:spacing w:before="108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</w:t>
            </w:r>
          </w:p>
        </w:tc>
        <w:tc>
          <w:tcPr>
            <w:tcW w:w="1157" w:type="dxa"/>
            <w:tcBorders>
              <w:bottom w:val="nil"/>
            </w:tcBorders>
          </w:tcPr>
          <w:p>
            <w:pPr>
              <w:pStyle w:val="12"/>
              <w:spacing w:before="108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VERIFY</w:t>
            </w:r>
          </w:p>
        </w:tc>
        <w:tc>
          <w:tcPr>
            <w:tcW w:w="161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  <w:vMerge w:val="restart"/>
          </w:tcPr>
          <w:p>
            <w:pPr>
              <w:pStyle w:val="12"/>
              <w:spacing w:before="122" w:line="259" w:lineRule="auto"/>
              <w:ind w:left="128" w:right="10" w:hanging="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1.enter url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 click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2.click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 my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account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3.Enter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valid 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4.Enter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password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5.click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 login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button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12"/>
              <w:spacing w:before="108"/>
              <w:ind w:left="1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Id:1</w:t>
            </w:r>
          </w:p>
        </w:tc>
        <w:tc>
          <w:tcPr>
            <w:tcW w:w="835" w:type="dxa"/>
            <w:tcBorders>
              <w:bottom w:val="nil"/>
            </w:tcBorders>
          </w:tcPr>
          <w:p>
            <w:pPr>
              <w:pStyle w:val="12"/>
              <w:spacing w:before="108"/>
              <w:ind w:left="12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</w:t>
            </w:r>
          </w:p>
        </w:tc>
        <w:tc>
          <w:tcPr>
            <w:tcW w:w="778" w:type="dxa"/>
            <w:tcBorders>
              <w:bottom w:val="nil"/>
            </w:tcBorders>
          </w:tcPr>
          <w:p>
            <w:pPr>
              <w:pStyle w:val="12"/>
              <w:spacing w:before="108"/>
              <w:ind w:left="1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Workin</w:t>
            </w:r>
          </w:p>
        </w:tc>
        <w:tc>
          <w:tcPr>
            <w:tcW w:w="645" w:type="dxa"/>
            <w:vMerge w:val="restart"/>
          </w:tcPr>
          <w:p>
            <w:pPr>
              <w:pStyle w:val="12"/>
              <w:spacing w:before="113"/>
              <w:ind w:left="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782" w:type="dxa"/>
            <w:vMerge w:val="restart"/>
            <w:tcBorders>
              <w:right w:val="single" w:color="000000" w:sz="12" w:space="0"/>
            </w:tcBorders>
          </w:tcPr>
          <w:p>
            <w:pPr>
              <w:pStyle w:val="12"/>
              <w:spacing w:before="125" w:line="261" w:lineRule="auto"/>
              <w:ind w:left="126" w:right="42" w:hanging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Success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ful</w:t>
            </w:r>
          </w:p>
        </w:tc>
        <w:tc>
          <w:tcPr>
            <w:tcW w:w="158" w:type="dxa"/>
            <w:vMerge w:val="restart"/>
            <w:tcBorders>
              <w:left w:val="single" w:color="000000" w:sz="12" w:space="0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58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vMerge w:val="restart"/>
          </w:tcPr>
          <w:p>
            <w:pPr>
              <w:pStyle w:val="12"/>
              <w:spacing w:before="111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PRASANTH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12"/>
              <w:spacing w:before="8" w:line="288" w:lineRule="auto"/>
              <w:ind w:left="146"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PAGE_TC_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006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12"/>
              <w:spacing w:line="222" w:lineRule="exact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6"/>
                <w:sz w:val="20"/>
              </w:rPr>
              <w:t>L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12"/>
              <w:spacing w:before="1" w:line="259" w:lineRule="auto"/>
              <w:ind w:left="1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w w:val="90"/>
                <w:sz w:val="20"/>
              </w:rPr>
              <w:t>ADMIN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before="1"/>
              <w:ind w:left="56" w:right="64" w:firstLine="6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3"/>
                <w:sz w:val="20"/>
              </w:rPr>
              <w:t xml:space="preserve">THE </w:t>
            </w:r>
            <w:r>
              <w:rPr>
                <w:rFonts w:ascii="Times New Roman"/>
                <w:spacing w:val="-2"/>
                <w:sz w:val="20"/>
              </w:rPr>
              <w:t>USER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 ABLE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</w:p>
          <w:p>
            <w:pPr>
              <w:pStyle w:val="12"/>
              <w:spacing w:before="3" w:line="228" w:lineRule="exact"/>
              <w:ind w:left="56" w:right="5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LOGIN/SIG</w:t>
            </w:r>
            <w:r>
              <w:rPr>
                <w:rFonts w:ascii="Times New Roman"/>
                <w:spacing w:val="1"/>
                <w:w w:val="9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WEN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spacing w:line="222" w:lineRule="exact"/>
              <w:ind w:left="1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111</w:t>
            </w:r>
          </w:p>
          <w:p>
            <w:pPr>
              <w:pStyle w:val="12"/>
              <w:spacing w:before="17" w:line="259" w:lineRule="auto"/>
              <w:ind w:left="137" w:righ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wor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d:56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78</w:t>
            </w:r>
          </w:p>
        </w:tc>
        <w:tc>
          <w:tcPr>
            <w:tcW w:w="835" w:type="dxa"/>
            <w:tcBorders>
              <w:top w:val="nil"/>
              <w:bottom w:val="nil"/>
            </w:tcBorders>
          </w:tcPr>
          <w:p>
            <w:pPr>
              <w:pStyle w:val="12"/>
              <w:spacing w:before="1" w:line="259" w:lineRule="auto"/>
              <w:ind w:left="125" w:right="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databas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 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visible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12"/>
              <w:spacing w:before="1" w:line="244" w:lineRule="auto"/>
              <w:ind w:left="135"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 as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expecte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</w:t>
            </w: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6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08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CLICK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08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MY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12"/>
              <w:spacing w:line="216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ACCOUNT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148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>
            <w:pPr>
              <w:pStyle w:val="12"/>
              <w:spacing w:line="220" w:lineRule="exact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</w:t>
            </w:r>
          </w:p>
        </w:tc>
        <w:tc>
          <w:tcPr>
            <w:tcW w:w="1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778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30" w:h="16860"/>
          <w:pgMar w:top="820" w:right="280" w:bottom="280" w:left="320" w:header="720" w:footer="720" w:gutter="0"/>
          <w:cols w:space="720" w:num="1"/>
        </w:sectPr>
      </w:pPr>
    </w:p>
    <w:p>
      <w:pPr>
        <w:pStyle w:val="11"/>
        <w:numPr>
          <w:ilvl w:val="1"/>
          <w:numId w:val="1"/>
        </w:numPr>
        <w:tabs>
          <w:tab w:val="left" w:pos="1301"/>
        </w:tabs>
        <w:spacing w:before="32" w:after="0" w:line="240" w:lineRule="auto"/>
        <w:ind w:left="1300" w:right="0" w:hanging="426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acceptance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Testing:</w:t>
      </w:r>
    </w:p>
    <w:p>
      <w:pPr>
        <w:pStyle w:val="7"/>
        <w:spacing w:before="3"/>
        <w:rPr>
          <w:rFonts w:ascii="Calibri"/>
          <w:b/>
          <w:sz w:val="33"/>
        </w:rPr>
      </w:pPr>
    </w:p>
    <w:p>
      <w:pPr>
        <w:pStyle w:val="4"/>
        <w:numPr>
          <w:ilvl w:val="2"/>
          <w:numId w:val="1"/>
        </w:numPr>
        <w:tabs>
          <w:tab w:val="left" w:pos="1191"/>
        </w:tabs>
        <w:spacing w:before="0" w:after="0" w:line="240" w:lineRule="auto"/>
        <w:ind w:left="1190" w:right="0" w:hanging="205"/>
        <w:jc w:val="left"/>
        <w:rPr>
          <w:rFonts w:ascii="Arial"/>
        </w:rPr>
      </w:pPr>
      <w:r>
        <w:rPr>
          <w:rFonts w:ascii="Arial"/>
        </w:rPr>
        <w:t>Purpose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Document</w:t>
      </w:r>
    </w:p>
    <w:p>
      <w:pPr>
        <w:pStyle w:val="7"/>
        <w:spacing w:before="9"/>
        <w:rPr>
          <w:rFonts w:ascii="Arial"/>
          <w:b/>
          <w:sz w:val="26"/>
        </w:rPr>
      </w:pPr>
    </w:p>
    <w:p>
      <w:pPr>
        <w:pStyle w:val="7"/>
        <w:ind w:left="1199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briefly</w:t>
      </w:r>
      <w:r>
        <w:rPr>
          <w:spacing w:val="13"/>
        </w:rPr>
        <w:t xml:space="preserve"> </w:t>
      </w:r>
      <w:r>
        <w:t>explain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coverage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open</w:t>
      </w:r>
    </w:p>
    <w:p>
      <w:pPr>
        <w:pStyle w:val="7"/>
        <w:spacing w:before="60"/>
        <w:ind w:left="1274"/>
      </w:pPr>
      <w:r>
        <w:t>issues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the[ProductName]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(UAT).</w:t>
      </w:r>
    </w:p>
    <w:p>
      <w:pPr>
        <w:pStyle w:val="7"/>
        <w:spacing w:before="3"/>
        <w:rPr>
          <w:sz w:val="27"/>
        </w:rPr>
      </w:pPr>
    </w:p>
    <w:p>
      <w:pPr>
        <w:pStyle w:val="4"/>
        <w:rPr>
          <w:rFonts w:ascii="Arial"/>
        </w:rPr>
      </w:pPr>
      <w:r>
        <w:rPr>
          <w:rFonts w:ascii="Arial"/>
          <w:position w:val="8"/>
          <w:sz w:val="16"/>
        </w:rPr>
        <w:t>2.</w:t>
      </w:r>
      <w:r>
        <w:rPr>
          <w:rFonts w:ascii="Arial"/>
          <w:spacing w:val="23"/>
          <w:position w:val="8"/>
          <w:sz w:val="16"/>
        </w:rPr>
        <w:t xml:space="preserve"> </w:t>
      </w:r>
      <w:r>
        <w:rPr>
          <w:rFonts w:ascii="Arial"/>
        </w:rPr>
        <w:t>Defect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Analysis</w:t>
      </w:r>
    </w:p>
    <w:p>
      <w:pPr>
        <w:spacing w:before="16"/>
        <w:ind w:left="110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This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report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shows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number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resolved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closed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bugs at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severity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level,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how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they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were resolved</w:t>
      </w:r>
    </w:p>
    <w:p>
      <w:pPr>
        <w:pStyle w:val="7"/>
        <w:rPr>
          <w:rFonts w:ascii="Calibri"/>
          <w:sz w:val="20"/>
        </w:rPr>
      </w:pPr>
    </w:p>
    <w:p>
      <w:pPr>
        <w:pStyle w:val="7"/>
        <w:rPr>
          <w:rFonts w:ascii="Calibri"/>
          <w:sz w:val="20"/>
        </w:rPr>
      </w:pPr>
    </w:p>
    <w:p>
      <w:pPr>
        <w:pStyle w:val="7"/>
        <w:spacing w:before="2"/>
        <w:rPr>
          <w:rFonts w:ascii="Calibri"/>
          <w:sz w:val="13"/>
        </w:rPr>
      </w:pPr>
    </w:p>
    <w:tbl>
      <w:tblPr>
        <w:tblStyle w:val="6"/>
        <w:tblW w:w="0" w:type="auto"/>
        <w:tblInd w:w="7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8"/>
        <w:gridCol w:w="1299"/>
        <w:gridCol w:w="1601"/>
        <w:gridCol w:w="1601"/>
        <w:gridCol w:w="1623"/>
        <w:gridCol w:w="15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918" w:type="dxa"/>
            <w:shd w:val="clear" w:color="auto" w:fill="EFEFEF"/>
          </w:tcPr>
          <w:p>
            <w:pPr>
              <w:pStyle w:val="12"/>
              <w:spacing w:before="175"/>
              <w:ind w:left="4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Resolution</w:t>
            </w:r>
          </w:p>
        </w:tc>
        <w:tc>
          <w:tcPr>
            <w:tcW w:w="1299" w:type="dxa"/>
            <w:shd w:val="clear" w:color="auto" w:fill="EFEFEF"/>
          </w:tcPr>
          <w:p>
            <w:pPr>
              <w:pStyle w:val="12"/>
              <w:spacing w:before="1"/>
              <w:rPr>
                <w:sz w:val="32"/>
              </w:rPr>
            </w:pPr>
          </w:p>
          <w:p>
            <w:pPr>
              <w:pStyle w:val="12"/>
              <w:spacing w:line="300" w:lineRule="atLeast"/>
              <w:ind w:left="590" w:right="149" w:hanging="4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Severity</w:t>
            </w:r>
            <w:r>
              <w:rPr>
                <w:rFonts w:ascii="Arial"/>
                <w:b/>
                <w:color w:val="424242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1</w:t>
            </w:r>
          </w:p>
        </w:tc>
        <w:tc>
          <w:tcPr>
            <w:tcW w:w="1601" w:type="dxa"/>
            <w:shd w:val="clear" w:color="auto" w:fill="EFEFEF"/>
          </w:tcPr>
          <w:p>
            <w:pPr>
              <w:pStyle w:val="12"/>
              <w:rPr>
                <w:sz w:val="26"/>
              </w:rPr>
            </w:pPr>
          </w:p>
          <w:p>
            <w:pPr>
              <w:pStyle w:val="12"/>
              <w:spacing w:before="9"/>
              <w:rPr>
                <w:sz w:val="32"/>
              </w:rPr>
            </w:pPr>
          </w:p>
          <w:p>
            <w:pPr>
              <w:pStyle w:val="12"/>
              <w:spacing w:before="1" w:line="275" w:lineRule="exact"/>
              <w:ind w:left="248" w:right="1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2</w:t>
            </w:r>
          </w:p>
        </w:tc>
        <w:tc>
          <w:tcPr>
            <w:tcW w:w="1601" w:type="dxa"/>
            <w:shd w:val="clear" w:color="auto" w:fill="EFEFEF"/>
          </w:tcPr>
          <w:p>
            <w:pPr>
              <w:pStyle w:val="12"/>
              <w:rPr>
                <w:sz w:val="26"/>
              </w:rPr>
            </w:pPr>
          </w:p>
          <w:p>
            <w:pPr>
              <w:pStyle w:val="12"/>
              <w:spacing w:before="9"/>
              <w:rPr>
                <w:sz w:val="32"/>
              </w:rPr>
            </w:pPr>
          </w:p>
          <w:p>
            <w:pPr>
              <w:pStyle w:val="12"/>
              <w:spacing w:before="1" w:line="275" w:lineRule="exact"/>
              <w:ind w:left="260" w:right="13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3</w:t>
            </w:r>
          </w:p>
        </w:tc>
        <w:tc>
          <w:tcPr>
            <w:tcW w:w="1623" w:type="dxa"/>
            <w:shd w:val="clear" w:color="auto" w:fill="EFEFEF"/>
          </w:tcPr>
          <w:p>
            <w:pPr>
              <w:pStyle w:val="12"/>
              <w:rPr>
                <w:sz w:val="26"/>
              </w:rPr>
            </w:pPr>
          </w:p>
          <w:p>
            <w:pPr>
              <w:pStyle w:val="12"/>
              <w:spacing w:before="9"/>
              <w:rPr>
                <w:sz w:val="32"/>
              </w:rPr>
            </w:pPr>
          </w:p>
          <w:p>
            <w:pPr>
              <w:pStyle w:val="12"/>
              <w:spacing w:before="1" w:line="275" w:lineRule="exact"/>
              <w:ind w:left="3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Severity</w:t>
            </w:r>
            <w:r>
              <w:rPr>
                <w:rFonts w:ascii="Arial"/>
                <w:b/>
                <w:color w:val="424242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4</w:t>
            </w:r>
          </w:p>
        </w:tc>
        <w:tc>
          <w:tcPr>
            <w:tcW w:w="1596" w:type="dxa"/>
            <w:shd w:val="clear" w:color="auto" w:fill="EFEFEF"/>
          </w:tcPr>
          <w:p>
            <w:pPr>
              <w:pStyle w:val="12"/>
              <w:spacing w:before="175"/>
              <w:ind w:left="293" w:right="29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Subtotal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1918" w:type="dxa"/>
          </w:tcPr>
          <w:p>
            <w:pPr>
              <w:pStyle w:val="12"/>
              <w:spacing w:before="10"/>
              <w:rPr>
                <w:sz w:val="28"/>
              </w:rPr>
            </w:pPr>
          </w:p>
          <w:p>
            <w:pPr>
              <w:pStyle w:val="12"/>
              <w:ind w:left="117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</w:p>
        </w:tc>
        <w:tc>
          <w:tcPr>
            <w:tcW w:w="1299" w:type="dxa"/>
          </w:tcPr>
          <w:p>
            <w:pPr>
              <w:pStyle w:val="12"/>
              <w:spacing w:before="10"/>
              <w:rPr>
                <w:sz w:val="28"/>
              </w:rPr>
            </w:pPr>
          </w:p>
          <w:p>
            <w:pPr>
              <w:pStyle w:val="12"/>
              <w:ind w:left="516" w:right="51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01" w:type="dxa"/>
          </w:tcPr>
          <w:p>
            <w:pPr>
              <w:pStyle w:val="12"/>
              <w:spacing w:before="10"/>
              <w:rPr>
                <w:sz w:val="28"/>
              </w:rPr>
            </w:pPr>
          </w:p>
          <w:p>
            <w:pPr>
              <w:pStyle w:val="12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01" w:type="dxa"/>
          </w:tcPr>
          <w:p>
            <w:pPr>
              <w:pStyle w:val="12"/>
              <w:spacing w:before="10"/>
              <w:rPr>
                <w:sz w:val="28"/>
              </w:rPr>
            </w:pPr>
          </w:p>
          <w:p>
            <w:pPr>
              <w:pStyle w:val="12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23" w:type="dxa"/>
          </w:tcPr>
          <w:p>
            <w:pPr>
              <w:pStyle w:val="12"/>
              <w:spacing w:before="10"/>
              <w:rPr>
                <w:sz w:val="28"/>
              </w:rPr>
            </w:pPr>
          </w:p>
          <w:p>
            <w:pPr>
              <w:pStyle w:val="12"/>
              <w:ind w:left="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6" w:type="dxa"/>
          </w:tcPr>
          <w:p>
            <w:pPr>
              <w:pStyle w:val="12"/>
              <w:spacing w:before="10"/>
              <w:rPr>
                <w:sz w:val="28"/>
              </w:rPr>
            </w:pPr>
          </w:p>
          <w:p>
            <w:pPr>
              <w:pStyle w:val="12"/>
              <w:ind w:left="293" w:right="268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918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"/>
              <w:rPr>
                <w:sz w:val="23"/>
              </w:rPr>
            </w:pPr>
          </w:p>
          <w:p>
            <w:pPr>
              <w:pStyle w:val="12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299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"/>
              <w:rPr>
                <w:sz w:val="23"/>
              </w:rPr>
            </w:pPr>
          </w:p>
          <w:p>
            <w:pPr>
              <w:pStyle w:val="12"/>
              <w:spacing w:before="1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1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"/>
              <w:rPr>
                <w:sz w:val="23"/>
              </w:rPr>
            </w:pPr>
          </w:p>
          <w:p>
            <w:pPr>
              <w:pStyle w:val="12"/>
              <w:spacing w:before="1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"/>
              <w:rPr>
                <w:sz w:val="23"/>
              </w:rPr>
            </w:pPr>
          </w:p>
          <w:p>
            <w:pPr>
              <w:pStyle w:val="12"/>
              <w:spacing w:before="1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23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"/>
              <w:rPr>
                <w:sz w:val="23"/>
              </w:rPr>
            </w:pPr>
          </w:p>
          <w:p>
            <w:pPr>
              <w:pStyle w:val="12"/>
              <w:spacing w:before="1"/>
              <w:ind w:left="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6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"/>
              <w:rPr>
                <w:sz w:val="23"/>
              </w:rPr>
            </w:pPr>
          </w:p>
          <w:p>
            <w:pPr>
              <w:pStyle w:val="12"/>
              <w:spacing w:before="1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1918" w:type="dxa"/>
          </w:tcPr>
          <w:p>
            <w:pPr>
              <w:pStyle w:val="12"/>
              <w:rPr>
                <w:sz w:val="29"/>
              </w:rPr>
            </w:pPr>
          </w:p>
          <w:p>
            <w:pPr>
              <w:pStyle w:val="12"/>
              <w:ind w:left="117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299" w:type="dxa"/>
          </w:tcPr>
          <w:p>
            <w:pPr>
              <w:pStyle w:val="12"/>
              <w:rPr>
                <w:sz w:val="29"/>
              </w:rPr>
            </w:pPr>
          </w:p>
          <w:p>
            <w:pPr>
              <w:pStyle w:val="12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1" w:type="dxa"/>
          </w:tcPr>
          <w:p>
            <w:pPr>
              <w:pStyle w:val="12"/>
              <w:rPr>
                <w:sz w:val="29"/>
              </w:rPr>
            </w:pPr>
          </w:p>
          <w:p>
            <w:pPr>
              <w:pStyle w:val="12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1" w:type="dxa"/>
          </w:tcPr>
          <w:p>
            <w:pPr>
              <w:pStyle w:val="12"/>
              <w:rPr>
                <w:sz w:val="29"/>
              </w:rPr>
            </w:pPr>
          </w:p>
          <w:p>
            <w:pPr>
              <w:pStyle w:val="12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23" w:type="dxa"/>
          </w:tcPr>
          <w:p>
            <w:pPr>
              <w:pStyle w:val="12"/>
              <w:rPr>
                <w:sz w:val="29"/>
              </w:rPr>
            </w:pPr>
          </w:p>
          <w:p>
            <w:pPr>
              <w:pStyle w:val="12"/>
              <w:ind w:left="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6" w:type="dxa"/>
          </w:tcPr>
          <w:p>
            <w:pPr>
              <w:pStyle w:val="12"/>
              <w:rPr>
                <w:sz w:val="29"/>
              </w:rPr>
            </w:pPr>
          </w:p>
          <w:p>
            <w:pPr>
              <w:pStyle w:val="1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918" w:type="dxa"/>
          </w:tcPr>
          <w:p>
            <w:pPr>
              <w:pStyle w:val="12"/>
              <w:spacing w:before="5"/>
              <w:rPr>
                <w:sz w:val="29"/>
              </w:rPr>
            </w:pPr>
          </w:p>
          <w:p>
            <w:pPr>
              <w:pStyle w:val="12"/>
              <w:ind w:left="117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299" w:type="dxa"/>
          </w:tcPr>
          <w:p>
            <w:pPr>
              <w:pStyle w:val="12"/>
              <w:spacing w:before="5"/>
              <w:rPr>
                <w:sz w:val="29"/>
              </w:rPr>
            </w:pPr>
          </w:p>
          <w:p>
            <w:pPr>
              <w:pStyle w:val="12"/>
              <w:ind w:left="516" w:right="510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01" w:type="dxa"/>
          </w:tcPr>
          <w:p>
            <w:pPr>
              <w:pStyle w:val="12"/>
              <w:spacing w:before="5"/>
              <w:rPr>
                <w:sz w:val="29"/>
              </w:rPr>
            </w:pPr>
          </w:p>
          <w:p>
            <w:pPr>
              <w:pStyle w:val="12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1" w:type="dxa"/>
          </w:tcPr>
          <w:p>
            <w:pPr>
              <w:pStyle w:val="12"/>
              <w:spacing w:before="5"/>
              <w:rPr>
                <w:sz w:val="29"/>
              </w:rPr>
            </w:pPr>
          </w:p>
          <w:p>
            <w:pPr>
              <w:pStyle w:val="12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23" w:type="dxa"/>
          </w:tcPr>
          <w:p>
            <w:pPr>
              <w:pStyle w:val="12"/>
              <w:spacing w:before="5"/>
              <w:rPr>
                <w:sz w:val="29"/>
              </w:rPr>
            </w:pPr>
          </w:p>
          <w:p>
            <w:pPr>
              <w:pStyle w:val="12"/>
              <w:ind w:left="686" w:right="653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596" w:type="dxa"/>
          </w:tcPr>
          <w:p>
            <w:pPr>
              <w:pStyle w:val="12"/>
              <w:spacing w:before="5"/>
              <w:rPr>
                <w:sz w:val="29"/>
              </w:rPr>
            </w:pPr>
          </w:p>
          <w:p>
            <w:pPr>
              <w:pStyle w:val="12"/>
              <w:ind w:left="293" w:right="268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</w:tbl>
    <w:p>
      <w:pPr>
        <w:pStyle w:val="7"/>
        <w:spacing w:before="3"/>
        <w:rPr>
          <w:rFonts w:ascii="Calibri"/>
          <w:sz w:val="17"/>
        </w:rPr>
      </w:pPr>
      <w:r>
        <w:pict>
          <v:rect id="_x0000_s1047" o:spid="_x0000_s1047" o:spt="1" style="position:absolute;left:0pt;margin-left:71.3pt;margin-top:12.45pt;height:0.65pt;width:144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7"/>
        <w:spacing w:before="9" w:after="1"/>
        <w:rPr>
          <w:rFonts w:ascii="Calibri"/>
          <w:sz w:val="25"/>
        </w:rPr>
      </w:pPr>
    </w:p>
    <w:tbl>
      <w:tblPr>
        <w:tblStyle w:val="6"/>
        <w:tblW w:w="0" w:type="auto"/>
        <w:tblInd w:w="7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8"/>
        <w:gridCol w:w="1299"/>
        <w:gridCol w:w="1601"/>
        <w:gridCol w:w="1601"/>
        <w:gridCol w:w="1623"/>
        <w:gridCol w:w="15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1918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"/>
              <w:rPr>
                <w:sz w:val="17"/>
              </w:rPr>
            </w:pPr>
          </w:p>
          <w:p>
            <w:pPr>
              <w:pStyle w:val="12"/>
              <w:spacing w:line="280" w:lineRule="atLeast"/>
              <w:ind w:left="117" w:right="694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Reproduced</w:t>
            </w:r>
          </w:p>
        </w:tc>
        <w:tc>
          <w:tcPr>
            <w:tcW w:w="1299" w:type="dxa"/>
          </w:tcPr>
          <w:p>
            <w:pPr>
              <w:pStyle w:val="12"/>
              <w:spacing w:before="10"/>
              <w:rPr>
                <w:sz w:val="16"/>
              </w:rPr>
            </w:pPr>
          </w:p>
          <w:p>
            <w:pPr>
              <w:pStyle w:val="12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12"/>
              <w:spacing w:before="10"/>
              <w:rPr>
                <w:sz w:val="16"/>
              </w:rPr>
            </w:pPr>
          </w:p>
          <w:p>
            <w:pPr>
              <w:pStyle w:val="12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12"/>
              <w:spacing w:before="10"/>
              <w:rPr>
                <w:sz w:val="16"/>
              </w:rPr>
            </w:pPr>
          </w:p>
          <w:p>
            <w:pPr>
              <w:pStyle w:val="12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23" w:type="dxa"/>
          </w:tcPr>
          <w:p>
            <w:pPr>
              <w:pStyle w:val="12"/>
              <w:spacing w:before="10"/>
              <w:rPr>
                <w:sz w:val="16"/>
              </w:rPr>
            </w:pPr>
          </w:p>
          <w:p>
            <w:pPr>
              <w:pStyle w:val="12"/>
              <w:ind w:lef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6" w:type="dxa"/>
          </w:tcPr>
          <w:p>
            <w:pPr>
              <w:pStyle w:val="12"/>
              <w:spacing w:before="10"/>
              <w:rPr>
                <w:sz w:val="16"/>
              </w:rPr>
            </w:pPr>
          </w:p>
          <w:p>
            <w:pPr>
              <w:pStyle w:val="12"/>
              <w:ind w:right="7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1918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8"/>
              <w:rPr>
                <w:sz w:val="25"/>
              </w:rPr>
            </w:pPr>
          </w:p>
          <w:p>
            <w:pPr>
              <w:pStyle w:val="12"/>
              <w:ind w:left="117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299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8"/>
              <w:rPr>
                <w:sz w:val="25"/>
              </w:rPr>
            </w:pPr>
          </w:p>
          <w:p>
            <w:pPr>
              <w:pStyle w:val="12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8"/>
              <w:rPr>
                <w:sz w:val="25"/>
              </w:rPr>
            </w:pPr>
          </w:p>
          <w:p>
            <w:pPr>
              <w:pStyle w:val="12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8"/>
              <w:rPr>
                <w:sz w:val="25"/>
              </w:rPr>
            </w:pPr>
          </w:p>
          <w:p>
            <w:pPr>
              <w:pStyle w:val="12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23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8"/>
              <w:rPr>
                <w:sz w:val="25"/>
              </w:rPr>
            </w:pPr>
          </w:p>
          <w:p>
            <w:pPr>
              <w:pStyle w:val="12"/>
              <w:ind w:lef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6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8"/>
              <w:rPr>
                <w:sz w:val="25"/>
              </w:rPr>
            </w:pPr>
          </w:p>
          <w:p>
            <w:pPr>
              <w:pStyle w:val="12"/>
              <w:ind w:right="7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1918" w:type="dxa"/>
          </w:tcPr>
          <w:p>
            <w:pPr>
              <w:pStyle w:val="12"/>
              <w:spacing w:before="9"/>
              <w:rPr>
                <w:sz w:val="31"/>
              </w:rPr>
            </w:pPr>
          </w:p>
          <w:p>
            <w:pPr>
              <w:pStyle w:val="12"/>
              <w:ind w:left="117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299" w:type="dxa"/>
          </w:tcPr>
          <w:p>
            <w:pPr>
              <w:pStyle w:val="12"/>
              <w:spacing w:before="9"/>
              <w:rPr>
                <w:sz w:val="31"/>
              </w:rPr>
            </w:pPr>
          </w:p>
          <w:p>
            <w:pPr>
              <w:pStyle w:val="12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12"/>
              <w:spacing w:before="9"/>
              <w:rPr>
                <w:sz w:val="31"/>
              </w:rPr>
            </w:pPr>
          </w:p>
          <w:p>
            <w:pPr>
              <w:pStyle w:val="12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01" w:type="dxa"/>
          </w:tcPr>
          <w:p>
            <w:pPr>
              <w:pStyle w:val="12"/>
              <w:spacing w:before="9"/>
              <w:rPr>
                <w:sz w:val="31"/>
              </w:rPr>
            </w:pPr>
          </w:p>
          <w:p>
            <w:pPr>
              <w:pStyle w:val="12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23" w:type="dxa"/>
          </w:tcPr>
          <w:p>
            <w:pPr>
              <w:pStyle w:val="12"/>
              <w:spacing w:before="9"/>
              <w:rPr>
                <w:sz w:val="31"/>
              </w:rPr>
            </w:pPr>
          </w:p>
          <w:p>
            <w:pPr>
              <w:pStyle w:val="12"/>
              <w:ind w:lef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6" w:type="dxa"/>
          </w:tcPr>
          <w:p>
            <w:pPr>
              <w:pStyle w:val="12"/>
              <w:spacing w:before="9"/>
              <w:rPr>
                <w:sz w:val="31"/>
              </w:rPr>
            </w:pPr>
          </w:p>
          <w:p>
            <w:pPr>
              <w:pStyle w:val="12"/>
              <w:ind w:right="7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918" w:type="dxa"/>
          </w:tcPr>
          <w:p>
            <w:pPr>
              <w:pStyle w:val="12"/>
              <w:spacing w:before="7"/>
              <w:rPr>
                <w:sz w:val="32"/>
              </w:rPr>
            </w:pPr>
          </w:p>
          <w:p>
            <w:pPr>
              <w:pStyle w:val="12"/>
              <w:ind w:left="102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299" w:type="dxa"/>
          </w:tcPr>
          <w:p>
            <w:pPr>
              <w:pStyle w:val="12"/>
              <w:spacing w:before="7"/>
              <w:rPr>
                <w:sz w:val="32"/>
              </w:rPr>
            </w:pPr>
          </w:p>
          <w:p>
            <w:pPr>
              <w:pStyle w:val="12"/>
              <w:ind w:left="516" w:right="51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601" w:type="dxa"/>
          </w:tcPr>
          <w:p>
            <w:pPr>
              <w:pStyle w:val="12"/>
              <w:spacing w:before="7"/>
              <w:rPr>
                <w:sz w:val="32"/>
              </w:rPr>
            </w:pPr>
          </w:p>
          <w:p>
            <w:pPr>
              <w:pStyle w:val="12"/>
              <w:ind w:left="186" w:right="147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601" w:type="dxa"/>
          </w:tcPr>
          <w:p>
            <w:pPr>
              <w:pStyle w:val="12"/>
              <w:spacing w:before="7"/>
              <w:rPr>
                <w:sz w:val="32"/>
              </w:rPr>
            </w:pPr>
          </w:p>
          <w:p>
            <w:pPr>
              <w:pStyle w:val="12"/>
              <w:ind w:left="191" w:right="147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623" w:type="dxa"/>
          </w:tcPr>
          <w:p>
            <w:pPr>
              <w:pStyle w:val="12"/>
              <w:spacing w:before="7"/>
              <w:rPr>
                <w:sz w:val="32"/>
              </w:rPr>
            </w:pPr>
          </w:p>
          <w:p>
            <w:pPr>
              <w:pStyle w:val="12"/>
              <w:ind w:left="681" w:right="658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596" w:type="dxa"/>
          </w:tcPr>
          <w:p>
            <w:pPr>
              <w:pStyle w:val="12"/>
              <w:spacing w:before="7"/>
              <w:rPr>
                <w:sz w:val="32"/>
              </w:rPr>
            </w:pPr>
          </w:p>
          <w:p>
            <w:pPr>
              <w:pStyle w:val="12"/>
              <w:ind w:right="7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pStyle w:val="7"/>
        <w:rPr>
          <w:rFonts w:ascii="Calibri"/>
          <w:sz w:val="23"/>
        </w:rPr>
      </w:pPr>
    </w:p>
    <w:p>
      <w:pPr>
        <w:pStyle w:val="4"/>
        <w:numPr>
          <w:ilvl w:val="3"/>
          <w:numId w:val="1"/>
        </w:numPr>
        <w:tabs>
          <w:tab w:val="left" w:pos="1330"/>
        </w:tabs>
        <w:spacing w:before="52" w:after="0" w:line="240" w:lineRule="auto"/>
        <w:ind w:left="1329" w:right="0" w:hanging="244"/>
        <w:jc w:val="left"/>
        <w:rPr>
          <w:rFonts w:ascii="Calibri"/>
        </w:rPr>
      </w:pPr>
      <w:r>
        <w:rPr>
          <w:rFonts w:ascii="Calibri"/>
        </w:rPr>
        <w:t>Test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Analysis:</w:t>
      </w:r>
    </w:p>
    <w:p>
      <w:pPr>
        <w:pStyle w:val="7"/>
        <w:spacing w:before="24"/>
        <w:ind w:left="1089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shows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passed,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failed,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untested</w:t>
      </w:r>
    </w:p>
    <w:p>
      <w:pPr>
        <w:pStyle w:val="7"/>
        <w:rPr>
          <w:rFonts w:ascii="Calibri"/>
          <w:sz w:val="20"/>
        </w:rPr>
      </w:pPr>
    </w:p>
    <w:p>
      <w:pPr>
        <w:pStyle w:val="7"/>
        <w:spacing w:before="1"/>
        <w:rPr>
          <w:rFonts w:ascii="Calibri"/>
          <w:sz w:val="21"/>
        </w:rPr>
      </w:pPr>
    </w:p>
    <w:tbl>
      <w:tblPr>
        <w:tblStyle w:val="6"/>
        <w:tblW w:w="0" w:type="auto"/>
        <w:tblInd w:w="8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65"/>
        <w:gridCol w:w="1481"/>
        <w:gridCol w:w="1441"/>
        <w:gridCol w:w="886"/>
        <w:gridCol w:w="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5065" w:type="dxa"/>
            <w:shd w:val="clear" w:color="auto" w:fill="EFEFEF"/>
          </w:tcPr>
          <w:p>
            <w:pPr>
              <w:pStyle w:val="12"/>
              <w:spacing w:before="175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Section</w:t>
            </w:r>
          </w:p>
        </w:tc>
        <w:tc>
          <w:tcPr>
            <w:tcW w:w="1481" w:type="dxa"/>
            <w:shd w:val="clear" w:color="auto" w:fill="EFEFEF"/>
          </w:tcPr>
          <w:p>
            <w:pPr>
              <w:pStyle w:val="12"/>
              <w:spacing w:before="3"/>
              <w:rPr>
                <w:sz w:val="30"/>
              </w:rPr>
            </w:pPr>
          </w:p>
          <w:p>
            <w:pPr>
              <w:pStyle w:val="12"/>
              <w:spacing w:line="300" w:lineRule="atLeast"/>
              <w:ind w:left="393" w:right="350" w:firstLine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Total</w:t>
            </w:r>
            <w:r>
              <w:rPr>
                <w:rFonts w:ascii="Arial"/>
                <w:b/>
                <w:color w:val="424242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Cases</w:t>
            </w:r>
          </w:p>
        </w:tc>
        <w:tc>
          <w:tcPr>
            <w:tcW w:w="1441" w:type="dxa"/>
            <w:shd w:val="clear" w:color="auto" w:fill="EFEFEF"/>
          </w:tcPr>
          <w:p>
            <w:pPr>
              <w:pStyle w:val="12"/>
              <w:spacing w:before="3"/>
              <w:rPr>
                <w:sz w:val="30"/>
              </w:rPr>
            </w:pPr>
          </w:p>
          <w:p>
            <w:pPr>
              <w:pStyle w:val="12"/>
              <w:spacing w:line="300" w:lineRule="atLeast"/>
              <w:ind w:left="357" w:right="280" w:firstLine="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Tested</w:t>
            </w:r>
          </w:p>
        </w:tc>
        <w:tc>
          <w:tcPr>
            <w:tcW w:w="886" w:type="dxa"/>
            <w:shd w:val="clear" w:color="auto" w:fill="EFEFEF"/>
          </w:tcPr>
          <w:p>
            <w:pPr>
              <w:pStyle w:val="12"/>
              <w:rPr>
                <w:sz w:val="26"/>
              </w:rPr>
            </w:pPr>
          </w:p>
          <w:p>
            <w:pPr>
              <w:pStyle w:val="12"/>
              <w:spacing w:before="5"/>
              <w:rPr>
                <w:sz w:val="30"/>
              </w:rPr>
            </w:pPr>
          </w:p>
          <w:p>
            <w:pPr>
              <w:pStyle w:val="12"/>
              <w:ind w:left="228" w:right="13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Fai</w:t>
            </w:r>
            <w:r>
              <w:rPr>
                <w:rFonts w:ascii="Arial"/>
                <w:b/>
                <w:color w:val="424242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l</w:t>
            </w:r>
          </w:p>
        </w:tc>
        <w:tc>
          <w:tcPr>
            <w:tcW w:w="752" w:type="dxa"/>
            <w:shd w:val="clear" w:color="auto" w:fill="EFEFEF"/>
          </w:tcPr>
          <w:p>
            <w:pPr>
              <w:pStyle w:val="12"/>
              <w:spacing w:before="3"/>
              <w:rPr>
                <w:sz w:val="30"/>
              </w:rPr>
            </w:pPr>
          </w:p>
          <w:p>
            <w:pPr>
              <w:pStyle w:val="12"/>
              <w:spacing w:line="300" w:lineRule="atLeast"/>
              <w:ind w:left="313" w:right="126" w:hanging="1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Pas</w:t>
            </w:r>
            <w:r>
              <w:rPr>
                <w:rFonts w:ascii="Arial"/>
                <w:b/>
                <w:color w:val="424242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5065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4"/>
              <w:rPr>
                <w:sz w:val="22"/>
              </w:rPr>
            </w:pPr>
          </w:p>
          <w:p>
            <w:pPr>
              <w:pStyle w:val="12"/>
              <w:spacing w:before="1"/>
              <w:ind w:left="119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Engine</w:t>
            </w:r>
          </w:p>
        </w:tc>
        <w:tc>
          <w:tcPr>
            <w:tcW w:w="1481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4"/>
              <w:rPr>
                <w:sz w:val="22"/>
              </w:rPr>
            </w:pPr>
          </w:p>
          <w:p>
            <w:pPr>
              <w:pStyle w:val="12"/>
              <w:spacing w:before="1"/>
              <w:ind w:left="3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41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4"/>
              <w:rPr>
                <w:sz w:val="22"/>
              </w:rPr>
            </w:pPr>
          </w:p>
          <w:p>
            <w:pPr>
              <w:pStyle w:val="12"/>
              <w:spacing w:before="1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4"/>
              <w:rPr>
                <w:sz w:val="22"/>
              </w:rPr>
            </w:pPr>
          </w:p>
          <w:p>
            <w:pPr>
              <w:pStyle w:val="12"/>
              <w:spacing w:before="1"/>
              <w:ind w:lef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4"/>
              <w:rPr>
                <w:sz w:val="22"/>
              </w:rPr>
            </w:pPr>
          </w:p>
          <w:p>
            <w:pPr>
              <w:pStyle w:val="12"/>
              <w:spacing w:before="1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30" w:h="16860"/>
          <w:pgMar w:top="300" w:right="280" w:bottom="280" w:left="320" w:header="720" w:footer="720" w:gutter="0"/>
          <w:cols w:space="720" w:num="1"/>
        </w:sectPr>
      </w:pPr>
    </w:p>
    <w:tbl>
      <w:tblPr>
        <w:tblStyle w:val="6"/>
        <w:tblW w:w="0" w:type="auto"/>
        <w:tblInd w:w="8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65"/>
        <w:gridCol w:w="1481"/>
        <w:gridCol w:w="1441"/>
        <w:gridCol w:w="886"/>
        <w:gridCol w:w="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5065" w:type="dxa"/>
          </w:tcPr>
          <w:p>
            <w:pPr>
              <w:pStyle w:val="12"/>
              <w:spacing w:before="7"/>
              <w:rPr>
                <w:sz w:val="27"/>
              </w:rPr>
            </w:pPr>
          </w:p>
          <w:p>
            <w:pPr>
              <w:pStyle w:val="12"/>
              <w:spacing w:before="1"/>
              <w:ind w:left="119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481" w:type="dxa"/>
          </w:tcPr>
          <w:p>
            <w:pPr>
              <w:pStyle w:val="12"/>
              <w:spacing w:before="7"/>
              <w:rPr>
                <w:sz w:val="27"/>
              </w:rPr>
            </w:pPr>
          </w:p>
          <w:p>
            <w:pPr>
              <w:pStyle w:val="12"/>
              <w:spacing w:before="1"/>
              <w:ind w:left="621" w:right="586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441" w:type="dxa"/>
          </w:tcPr>
          <w:p>
            <w:pPr>
              <w:pStyle w:val="12"/>
              <w:spacing w:before="7"/>
              <w:rPr>
                <w:sz w:val="27"/>
              </w:rPr>
            </w:pPr>
          </w:p>
          <w:p>
            <w:pPr>
              <w:pStyle w:val="12"/>
              <w:spacing w:before="1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12"/>
              <w:spacing w:before="7"/>
              <w:rPr>
                <w:sz w:val="27"/>
              </w:rPr>
            </w:pPr>
          </w:p>
          <w:p>
            <w:pPr>
              <w:pStyle w:val="12"/>
              <w:spacing w:before="1"/>
              <w:ind w:lef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12"/>
              <w:spacing w:before="7"/>
              <w:rPr>
                <w:sz w:val="27"/>
              </w:rPr>
            </w:pPr>
          </w:p>
          <w:p>
            <w:pPr>
              <w:pStyle w:val="12"/>
              <w:spacing w:before="1"/>
              <w:ind w:left="216" w:right="262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5065" w:type="dxa"/>
          </w:tcPr>
          <w:p>
            <w:pPr>
              <w:pStyle w:val="12"/>
              <w:spacing w:before="5"/>
              <w:rPr>
                <w:sz w:val="27"/>
              </w:rPr>
            </w:pPr>
          </w:p>
          <w:p>
            <w:pPr>
              <w:pStyle w:val="12"/>
              <w:spacing w:before="1"/>
              <w:ind w:left="119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81" w:type="dxa"/>
          </w:tcPr>
          <w:p>
            <w:pPr>
              <w:pStyle w:val="12"/>
              <w:spacing w:before="5"/>
              <w:rPr>
                <w:sz w:val="27"/>
              </w:rPr>
            </w:pPr>
          </w:p>
          <w:p>
            <w:pPr>
              <w:pStyle w:val="12"/>
              <w:spacing w:before="1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1" w:type="dxa"/>
          </w:tcPr>
          <w:p>
            <w:pPr>
              <w:pStyle w:val="12"/>
              <w:spacing w:before="5"/>
              <w:rPr>
                <w:sz w:val="27"/>
              </w:rPr>
            </w:pPr>
          </w:p>
          <w:p>
            <w:pPr>
              <w:pStyle w:val="12"/>
              <w:spacing w:before="1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12"/>
              <w:spacing w:before="5"/>
              <w:rPr>
                <w:sz w:val="27"/>
              </w:rPr>
            </w:pPr>
          </w:p>
          <w:p>
            <w:pPr>
              <w:pStyle w:val="12"/>
              <w:spacing w:before="1"/>
              <w:ind w:lef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12"/>
              <w:spacing w:before="5"/>
              <w:rPr>
                <w:sz w:val="27"/>
              </w:rPr>
            </w:pPr>
          </w:p>
          <w:p>
            <w:pPr>
              <w:pStyle w:val="12"/>
              <w:spacing w:before="1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5065" w:type="dxa"/>
          </w:tcPr>
          <w:p>
            <w:pPr>
              <w:pStyle w:val="12"/>
              <w:spacing w:before="10"/>
              <w:rPr>
                <w:sz w:val="26"/>
              </w:rPr>
            </w:pPr>
          </w:p>
          <w:p>
            <w:pPr>
              <w:pStyle w:val="12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Outsource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Shipping</w:t>
            </w:r>
          </w:p>
        </w:tc>
        <w:tc>
          <w:tcPr>
            <w:tcW w:w="1481" w:type="dxa"/>
          </w:tcPr>
          <w:p>
            <w:pPr>
              <w:pStyle w:val="12"/>
              <w:spacing w:before="10"/>
              <w:rPr>
                <w:sz w:val="26"/>
              </w:rPr>
            </w:pPr>
          </w:p>
          <w:p>
            <w:pPr>
              <w:pStyle w:val="12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41" w:type="dxa"/>
          </w:tcPr>
          <w:p>
            <w:pPr>
              <w:pStyle w:val="12"/>
              <w:spacing w:before="10"/>
              <w:rPr>
                <w:sz w:val="26"/>
              </w:rPr>
            </w:pPr>
          </w:p>
          <w:p>
            <w:pPr>
              <w:pStyle w:val="12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12"/>
              <w:spacing w:before="10"/>
              <w:rPr>
                <w:sz w:val="26"/>
              </w:rPr>
            </w:pPr>
          </w:p>
          <w:p>
            <w:pPr>
              <w:pStyle w:val="12"/>
              <w:ind w:lef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12"/>
              <w:spacing w:before="10"/>
              <w:rPr>
                <w:sz w:val="26"/>
              </w:rPr>
            </w:pPr>
          </w:p>
          <w:p>
            <w:pPr>
              <w:pStyle w:val="12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5065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2"/>
              <w:rPr>
                <w:sz w:val="20"/>
              </w:rPr>
            </w:pPr>
          </w:p>
          <w:p>
            <w:pPr>
              <w:pStyle w:val="12"/>
              <w:ind w:left="119"/>
              <w:rPr>
                <w:sz w:val="22"/>
              </w:rPr>
            </w:pPr>
            <w:r>
              <w:rPr>
                <w:sz w:val="22"/>
              </w:rPr>
              <w:t>Exception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Reporting</w:t>
            </w:r>
          </w:p>
        </w:tc>
        <w:tc>
          <w:tcPr>
            <w:tcW w:w="1481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2"/>
              <w:rPr>
                <w:sz w:val="20"/>
              </w:rPr>
            </w:pPr>
          </w:p>
          <w:p>
            <w:pPr>
              <w:pStyle w:val="12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441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2"/>
              <w:rPr>
                <w:sz w:val="20"/>
              </w:rPr>
            </w:pPr>
          </w:p>
          <w:p>
            <w:pPr>
              <w:pStyle w:val="12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2"/>
              <w:rPr>
                <w:sz w:val="20"/>
              </w:rPr>
            </w:pPr>
          </w:p>
          <w:p>
            <w:pPr>
              <w:pStyle w:val="12"/>
              <w:ind w:lef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12"/>
              <w:rPr>
                <w:sz w:val="22"/>
              </w:rPr>
            </w:pPr>
          </w:p>
          <w:p>
            <w:pPr>
              <w:pStyle w:val="12"/>
              <w:spacing w:before="12"/>
              <w:rPr>
                <w:sz w:val="20"/>
              </w:rPr>
            </w:pPr>
          </w:p>
          <w:p>
            <w:pPr>
              <w:pStyle w:val="12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5065" w:type="dxa"/>
          </w:tcPr>
          <w:p>
            <w:pPr>
              <w:pStyle w:val="12"/>
              <w:rPr>
                <w:sz w:val="28"/>
              </w:rPr>
            </w:pPr>
          </w:p>
          <w:p>
            <w:pPr>
              <w:pStyle w:val="12"/>
              <w:ind w:left="119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481" w:type="dxa"/>
          </w:tcPr>
          <w:p>
            <w:pPr>
              <w:pStyle w:val="12"/>
              <w:rPr>
                <w:sz w:val="28"/>
              </w:rPr>
            </w:pPr>
          </w:p>
          <w:p>
            <w:pPr>
              <w:pStyle w:val="12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41" w:type="dxa"/>
          </w:tcPr>
          <w:p>
            <w:pPr>
              <w:pStyle w:val="12"/>
              <w:rPr>
                <w:sz w:val="28"/>
              </w:rPr>
            </w:pPr>
          </w:p>
          <w:p>
            <w:pPr>
              <w:pStyle w:val="12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12"/>
              <w:rPr>
                <w:sz w:val="28"/>
              </w:rPr>
            </w:pPr>
          </w:p>
          <w:p>
            <w:pPr>
              <w:pStyle w:val="12"/>
              <w:ind w:lef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12"/>
              <w:rPr>
                <w:sz w:val="28"/>
              </w:rPr>
            </w:pPr>
          </w:p>
          <w:p>
            <w:pPr>
              <w:pStyle w:val="12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5065" w:type="dxa"/>
          </w:tcPr>
          <w:p>
            <w:pPr>
              <w:pStyle w:val="12"/>
              <w:spacing w:before="3"/>
              <w:rPr>
                <w:sz w:val="28"/>
              </w:rPr>
            </w:pPr>
          </w:p>
          <w:p>
            <w:pPr>
              <w:pStyle w:val="12"/>
              <w:ind w:left="105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</w:p>
        </w:tc>
        <w:tc>
          <w:tcPr>
            <w:tcW w:w="1481" w:type="dxa"/>
          </w:tcPr>
          <w:p>
            <w:pPr>
              <w:pStyle w:val="12"/>
              <w:spacing w:before="3"/>
              <w:rPr>
                <w:sz w:val="28"/>
              </w:rPr>
            </w:pPr>
          </w:p>
          <w:p>
            <w:pPr>
              <w:pStyle w:val="12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1" w:type="dxa"/>
          </w:tcPr>
          <w:p>
            <w:pPr>
              <w:pStyle w:val="12"/>
              <w:spacing w:before="3"/>
              <w:rPr>
                <w:sz w:val="28"/>
              </w:rPr>
            </w:pPr>
          </w:p>
          <w:p>
            <w:pPr>
              <w:pStyle w:val="12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12"/>
              <w:spacing w:before="3"/>
              <w:rPr>
                <w:sz w:val="28"/>
              </w:rPr>
            </w:pPr>
          </w:p>
          <w:p>
            <w:pPr>
              <w:pStyle w:val="12"/>
              <w:ind w:lef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12"/>
              <w:spacing w:before="3"/>
              <w:rPr>
                <w:sz w:val="28"/>
              </w:rPr>
            </w:pPr>
          </w:p>
          <w:p>
            <w:pPr>
              <w:pStyle w:val="12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30" w:h="16860"/>
          <w:pgMar w:top="340" w:right="280" w:bottom="280" w:left="320" w:header="720" w:footer="720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1330"/>
        </w:tabs>
        <w:spacing w:before="5" w:after="0" w:line="240" w:lineRule="auto"/>
        <w:ind w:left="1329" w:right="0" w:hanging="244"/>
        <w:jc w:val="left"/>
        <w:rPr>
          <w:sz w:val="22"/>
        </w:rPr>
      </w:pPr>
      <w:r>
        <w:t>RESULTS</w:t>
      </w:r>
      <w:r>
        <w:rPr>
          <w:sz w:val="22"/>
        </w:rPr>
        <w:t>:</w:t>
      </w:r>
    </w:p>
    <w:p>
      <w:pPr>
        <w:pStyle w:val="7"/>
        <w:spacing w:before="9"/>
        <w:rPr>
          <w:rFonts w:ascii="Calibri"/>
          <w:b/>
          <w:sz w:val="39"/>
        </w:rPr>
      </w:pPr>
    </w:p>
    <w:p>
      <w:pPr>
        <w:pStyle w:val="11"/>
        <w:numPr>
          <w:ilvl w:val="1"/>
          <w:numId w:val="3"/>
        </w:numPr>
        <w:tabs>
          <w:tab w:val="left" w:pos="1716"/>
        </w:tabs>
        <w:spacing w:before="0" w:after="0" w:line="240" w:lineRule="auto"/>
        <w:ind w:left="1715" w:right="0" w:hanging="440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Metrics: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11"/>
        <w:rPr>
          <w:rFonts w:ascii="Calibri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1292860</wp:posOffset>
            </wp:positionH>
            <wp:positionV relativeFrom="paragraph">
              <wp:posOffset>124460</wp:posOffset>
            </wp:positionV>
            <wp:extent cx="5369560" cy="3190875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1189355</wp:posOffset>
            </wp:positionH>
            <wp:positionV relativeFrom="paragraph">
              <wp:posOffset>234315</wp:posOffset>
            </wp:positionV>
            <wp:extent cx="5191760" cy="342900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58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7"/>
        </w:rPr>
        <w:sectPr>
          <w:pgSz w:w="11930" w:h="16860"/>
          <w:pgMar w:top="320" w:right="280" w:bottom="280" w:left="320" w:header="720" w:footer="720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1757"/>
        </w:tabs>
        <w:spacing w:before="12" w:after="0" w:line="240" w:lineRule="auto"/>
        <w:ind w:left="1756" w:right="0" w:hanging="481"/>
        <w:jc w:val="left"/>
      </w:pPr>
      <w:r>
        <w:t>ADVANTAGES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DISADVANTAGES</w:t>
      </w:r>
    </w:p>
    <w:p>
      <w:pPr>
        <w:pStyle w:val="7"/>
        <w:spacing w:before="6"/>
        <w:rPr>
          <w:rFonts w:ascii="Calibri"/>
          <w:b/>
          <w:sz w:val="28"/>
        </w:rPr>
      </w:pPr>
    </w:p>
    <w:p>
      <w:pPr>
        <w:pStyle w:val="3"/>
        <w:spacing w:before="1"/>
        <w:ind w:left="2186"/>
      </w:pPr>
      <w:r>
        <w:t>ADVANTAGES:</w:t>
      </w:r>
    </w:p>
    <w:p>
      <w:pPr>
        <w:pStyle w:val="7"/>
        <w:spacing w:before="7"/>
        <w:rPr>
          <w:rFonts w:ascii="Calibri"/>
          <w:b/>
          <w:sz w:val="27"/>
        </w:rPr>
      </w:pPr>
    </w:p>
    <w:p>
      <w:pPr>
        <w:pStyle w:val="11"/>
        <w:numPr>
          <w:ilvl w:val="0"/>
          <w:numId w:val="4"/>
        </w:numPr>
        <w:tabs>
          <w:tab w:val="left" w:pos="1840"/>
          <w:tab w:val="left" w:pos="1841"/>
        </w:tabs>
        <w:spacing w:before="0" w:after="0" w:line="240" w:lineRule="auto"/>
        <w:ind w:left="1840" w:right="0" w:hanging="363"/>
        <w:jc w:val="left"/>
        <w:rPr>
          <w:sz w:val="24"/>
        </w:rPr>
      </w:pPr>
      <w:r>
        <w:rPr>
          <w:sz w:val="24"/>
        </w:rPr>
        <w:t>Reduction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z w:val="24"/>
        </w:rPr>
        <w:t>Cost</w:t>
      </w:r>
    </w:p>
    <w:p>
      <w:pPr>
        <w:pStyle w:val="11"/>
        <w:numPr>
          <w:ilvl w:val="0"/>
          <w:numId w:val="4"/>
        </w:numPr>
        <w:tabs>
          <w:tab w:val="left" w:pos="1840"/>
          <w:tab w:val="left" w:pos="1841"/>
        </w:tabs>
        <w:spacing w:before="55" w:after="0" w:line="240" w:lineRule="auto"/>
        <w:ind w:left="1840" w:right="0" w:hanging="363"/>
        <w:jc w:val="left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Missed</w:t>
      </w:r>
      <w:r>
        <w:rPr>
          <w:spacing w:val="-3"/>
          <w:sz w:val="24"/>
        </w:rPr>
        <w:t xml:space="preserve"> </w:t>
      </w:r>
      <w:r>
        <w:rPr>
          <w:sz w:val="24"/>
        </w:rPr>
        <w:t>Pickups</w:t>
      </w:r>
    </w:p>
    <w:p>
      <w:pPr>
        <w:pStyle w:val="11"/>
        <w:numPr>
          <w:ilvl w:val="0"/>
          <w:numId w:val="4"/>
        </w:numPr>
        <w:tabs>
          <w:tab w:val="left" w:pos="1840"/>
          <w:tab w:val="left" w:pos="1841"/>
        </w:tabs>
        <w:spacing w:before="79" w:after="0" w:line="240" w:lineRule="auto"/>
        <w:ind w:left="1840" w:right="0" w:hanging="363"/>
        <w:jc w:val="left"/>
        <w:rPr>
          <w:sz w:val="24"/>
        </w:rPr>
      </w:pPr>
      <w:r>
        <w:rPr>
          <w:sz w:val="24"/>
        </w:rPr>
        <w:t>Reduced</w:t>
      </w:r>
      <w:r>
        <w:rPr>
          <w:spacing w:val="-8"/>
          <w:sz w:val="24"/>
        </w:rPr>
        <w:t xml:space="preserve"> </w:t>
      </w:r>
      <w:r>
        <w:rPr>
          <w:sz w:val="24"/>
        </w:rPr>
        <w:t>Overflows</w:t>
      </w:r>
    </w:p>
    <w:p>
      <w:pPr>
        <w:pStyle w:val="11"/>
        <w:numPr>
          <w:ilvl w:val="0"/>
          <w:numId w:val="4"/>
        </w:numPr>
        <w:tabs>
          <w:tab w:val="left" w:pos="1840"/>
          <w:tab w:val="left" w:pos="1841"/>
        </w:tabs>
        <w:spacing w:before="77" w:after="0" w:line="240" w:lineRule="auto"/>
        <w:ind w:left="1840" w:right="0" w:hanging="363"/>
        <w:jc w:val="left"/>
        <w:rPr>
          <w:sz w:val="24"/>
        </w:rPr>
      </w:pPr>
      <w:r>
        <w:rPr>
          <w:sz w:val="24"/>
        </w:rPr>
        <w:t>Waste</w:t>
      </w:r>
      <w:r>
        <w:rPr>
          <w:spacing w:val="-7"/>
          <w:sz w:val="24"/>
        </w:rPr>
        <w:t xml:space="preserve"> </w:t>
      </w:r>
      <w:r>
        <w:rPr>
          <w:sz w:val="24"/>
        </w:rPr>
        <w:t>Generation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>
      <w:pPr>
        <w:pStyle w:val="11"/>
        <w:numPr>
          <w:ilvl w:val="0"/>
          <w:numId w:val="4"/>
        </w:numPr>
        <w:tabs>
          <w:tab w:val="left" w:pos="1840"/>
          <w:tab w:val="left" w:pos="1841"/>
        </w:tabs>
        <w:spacing w:before="76" w:after="0" w:line="240" w:lineRule="auto"/>
        <w:ind w:left="1840" w:right="0" w:hanging="363"/>
        <w:jc w:val="left"/>
        <w:rPr>
          <w:sz w:val="22"/>
        </w:rPr>
      </w:pPr>
      <w:r>
        <w:rPr>
          <w:sz w:val="22"/>
        </w:rPr>
        <w:t>CO2</w:t>
      </w:r>
      <w:r>
        <w:rPr>
          <w:spacing w:val="-7"/>
          <w:sz w:val="22"/>
        </w:rPr>
        <w:t xml:space="preserve"> </w:t>
      </w:r>
      <w:r>
        <w:rPr>
          <w:sz w:val="22"/>
        </w:rPr>
        <w:t>Emission</w:t>
      </w:r>
      <w:r>
        <w:rPr>
          <w:spacing w:val="-8"/>
          <w:sz w:val="22"/>
        </w:rPr>
        <w:t xml:space="preserve"> </w:t>
      </w:r>
      <w:r>
        <w:rPr>
          <w:sz w:val="22"/>
        </w:rPr>
        <w:t>Reduction</w:t>
      </w:r>
    </w:p>
    <w:p>
      <w:pPr>
        <w:pStyle w:val="7"/>
        <w:spacing w:before="10"/>
        <w:rPr>
          <w:rFonts w:ascii="Calibri"/>
          <w:sz w:val="30"/>
        </w:rPr>
      </w:pPr>
    </w:p>
    <w:p>
      <w:pPr>
        <w:pStyle w:val="3"/>
        <w:ind w:left="2375"/>
      </w:pPr>
      <w:r>
        <w:t>DISADVANTAGES:</w:t>
      </w:r>
    </w:p>
    <w:p>
      <w:pPr>
        <w:pStyle w:val="7"/>
        <w:spacing w:before="10"/>
        <w:rPr>
          <w:rFonts w:ascii="Calibri"/>
          <w:b/>
          <w:sz w:val="27"/>
        </w:rPr>
      </w:pPr>
    </w:p>
    <w:p>
      <w:pPr>
        <w:pStyle w:val="11"/>
        <w:numPr>
          <w:ilvl w:val="0"/>
          <w:numId w:val="4"/>
        </w:numPr>
        <w:tabs>
          <w:tab w:val="left" w:pos="1840"/>
          <w:tab w:val="left" w:pos="1841"/>
        </w:tabs>
        <w:spacing w:before="0" w:after="0" w:line="254" w:lineRule="auto"/>
        <w:ind w:left="1840" w:right="1202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z w:val="24"/>
        </w:rPr>
        <w:t>requires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greater</w:t>
      </w:r>
      <w:r>
        <w:rPr>
          <w:spacing w:val="8"/>
          <w:sz w:val="24"/>
        </w:rPr>
        <w:t xml:space="preserve"> </w:t>
      </w:r>
      <w:r>
        <w:rPr>
          <w:sz w:val="24"/>
        </w:rPr>
        <w:t>number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waste</w:t>
      </w:r>
      <w:r>
        <w:rPr>
          <w:spacing w:val="1"/>
          <w:sz w:val="24"/>
        </w:rPr>
        <w:t xml:space="preserve"> </w:t>
      </w:r>
      <w:r>
        <w:rPr>
          <w:sz w:val="24"/>
        </w:rPr>
        <w:t>bins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2"/>
          <w:sz w:val="24"/>
        </w:rPr>
        <w:t xml:space="preserve"> </w:t>
      </w:r>
      <w:r>
        <w:rPr>
          <w:sz w:val="24"/>
        </w:rPr>
        <w:t>waste</w:t>
      </w:r>
      <w:r>
        <w:rPr>
          <w:spacing w:val="4"/>
          <w:sz w:val="24"/>
        </w:rPr>
        <w:t xml:space="preserve"> </w:t>
      </w:r>
      <w:r>
        <w:rPr>
          <w:sz w:val="24"/>
        </w:rPr>
        <w:t>collection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per</w:t>
      </w:r>
      <w:r>
        <w:rPr>
          <w:spacing w:val="-51"/>
          <w:sz w:val="24"/>
        </w:rPr>
        <w:t xml:space="preserve"> </w:t>
      </w:r>
      <w:r>
        <w:rPr>
          <w:sz w:val="24"/>
        </w:rPr>
        <w:t>population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city.</w:t>
      </w:r>
    </w:p>
    <w:p>
      <w:pPr>
        <w:pStyle w:val="11"/>
        <w:numPr>
          <w:ilvl w:val="0"/>
          <w:numId w:val="4"/>
        </w:numPr>
        <w:tabs>
          <w:tab w:val="left" w:pos="1840"/>
          <w:tab w:val="left" w:pos="1841"/>
        </w:tabs>
        <w:spacing w:before="60" w:after="0" w:line="254" w:lineRule="auto"/>
        <w:ind w:left="1840" w:right="1209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results</w:t>
      </w:r>
      <w:r>
        <w:rPr>
          <w:spacing w:val="12"/>
          <w:sz w:val="24"/>
        </w:rPr>
        <w:t xml:space="preserve"> </w:t>
      </w:r>
      <w:r>
        <w:rPr>
          <w:sz w:val="24"/>
        </w:rPr>
        <w:t>into</w:t>
      </w:r>
      <w:r>
        <w:rPr>
          <w:spacing w:val="11"/>
          <w:sz w:val="24"/>
        </w:rPr>
        <w:t xml:space="preserve"> </w:t>
      </w:r>
      <w:r>
        <w:rPr>
          <w:sz w:val="24"/>
        </w:rPr>
        <w:t>high</w:t>
      </w:r>
      <w:r>
        <w:rPr>
          <w:spacing w:val="18"/>
          <w:sz w:val="24"/>
        </w:rPr>
        <w:t xml:space="preserve"> </w:t>
      </w:r>
      <w:r>
        <w:rPr>
          <w:sz w:val="24"/>
        </w:rPr>
        <w:t>initial</w:t>
      </w:r>
      <w:r>
        <w:rPr>
          <w:spacing w:val="15"/>
          <w:sz w:val="24"/>
        </w:rPr>
        <w:t xml:space="preserve"> </w:t>
      </w:r>
      <w:r>
        <w:rPr>
          <w:sz w:val="24"/>
        </w:rPr>
        <w:t>cost</w:t>
      </w:r>
      <w:r>
        <w:rPr>
          <w:spacing w:val="14"/>
          <w:sz w:val="24"/>
        </w:rPr>
        <w:t xml:space="preserve"> </w:t>
      </w:r>
      <w:r>
        <w:rPr>
          <w:sz w:val="24"/>
        </w:rPr>
        <w:t>due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expensive</w:t>
      </w:r>
      <w:r>
        <w:rPr>
          <w:spacing w:val="16"/>
          <w:sz w:val="24"/>
        </w:rPr>
        <w:t xml:space="preserve"> </w:t>
      </w:r>
      <w:r>
        <w:rPr>
          <w:sz w:val="24"/>
        </w:rPr>
        <w:t>smart</w:t>
      </w:r>
      <w:r>
        <w:rPr>
          <w:spacing w:val="12"/>
          <w:sz w:val="24"/>
        </w:rPr>
        <w:t xml:space="preserve"> </w:t>
      </w:r>
      <w:r>
        <w:rPr>
          <w:sz w:val="24"/>
        </w:rPr>
        <w:t>dustbins</w:t>
      </w:r>
      <w:r>
        <w:rPr>
          <w:spacing w:val="16"/>
          <w:sz w:val="24"/>
        </w:rPr>
        <w:t xml:space="preserve"> </w:t>
      </w:r>
      <w:r>
        <w:rPr>
          <w:sz w:val="24"/>
        </w:rPr>
        <w:t>compare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other</w:t>
      </w:r>
      <w:r>
        <w:rPr>
          <w:spacing w:val="-52"/>
          <w:sz w:val="24"/>
        </w:rPr>
        <w:t xml:space="preserve"> </w:t>
      </w:r>
      <w:r>
        <w:rPr>
          <w:sz w:val="24"/>
        </w:rPr>
        <w:t>methods.</w:t>
      </w:r>
      <w:r>
        <w:rPr>
          <w:spacing w:val="48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4"/>
          <w:sz w:val="24"/>
        </w:rPr>
        <w:t xml:space="preserve"> </w:t>
      </w:r>
      <w:r>
        <w:rPr>
          <w:sz w:val="24"/>
        </w:rPr>
        <w:t>used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dustbins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size.</w:t>
      </w:r>
    </w:p>
    <w:p>
      <w:pPr>
        <w:pStyle w:val="7"/>
        <w:rPr>
          <w:rFonts w:ascii="Calibri"/>
        </w:rPr>
      </w:pPr>
    </w:p>
    <w:p>
      <w:pPr>
        <w:pStyle w:val="7"/>
        <w:spacing w:before="11"/>
        <w:rPr>
          <w:rFonts w:ascii="Calibri"/>
          <w:sz w:val="35"/>
        </w:rPr>
      </w:pPr>
    </w:p>
    <w:p>
      <w:pPr>
        <w:pStyle w:val="2"/>
        <w:numPr>
          <w:ilvl w:val="0"/>
          <w:numId w:val="3"/>
        </w:numPr>
        <w:tabs>
          <w:tab w:val="left" w:pos="1572"/>
        </w:tabs>
        <w:spacing w:before="0" w:after="0" w:line="240" w:lineRule="auto"/>
        <w:ind w:left="1571" w:right="0" w:hanging="486"/>
        <w:jc w:val="left"/>
      </w:pPr>
      <w:r>
        <w:t>CONCLUSION:</w:t>
      </w:r>
    </w:p>
    <w:p>
      <w:pPr>
        <w:pStyle w:val="7"/>
        <w:spacing w:before="34" w:line="256" w:lineRule="auto"/>
        <w:ind w:left="1096" w:right="1109" w:firstLine="1079"/>
        <w:jc w:val="both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Smart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Waste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now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is achievable by using sensors to monitor the filling of bins. Our conception of a "smart waste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system"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focuses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waste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offering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intelligent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technology for waste systems, eliminating human intervention, minimizing human time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effort, and producing a healthy and trash-free environment. The suggested approach can 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implemented in smart cities where residents have busy schedules that provide little time 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garbage management. If desired, the bins might be put into place in a metropolis where 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sizable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container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would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hold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enough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solid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trash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single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unit.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price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might be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high.</w:t>
      </w:r>
    </w:p>
    <w:p>
      <w:pPr>
        <w:pStyle w:val="7"/>
        <w:rPr>
          <w:rFonts w:ascii="Calibri"/>
        </w:rPr>
      </w:pPr>
    </w:p>
    <w:p>
      <w:pPr>
        <w:pStyle w:val="7"/>
        <w:rPr>
          <w:rFonts w:ascii="Calibri"/>
        </w:rPr>
      </w:pPr>
    </w:p>
    <w:p>
      <w:pPr>
        <w:pStyle w:val="7"/>
        <w:spacing w:before="6"/>
        <w:rPr>
          <w:rFonts w:ascii="Calibri"/>
          <w:sz w:val="35"/>
        </w:rPr>
      </w:pPr>
    </w:p>
    <w:p>
      <w:pPr>
        <w:pStyle w:val="2"/>
        <w:numPr>
          <w:ilvl w:val="0"/>
          <w:numId w:val="3"/>
        </w:numPr>
        <w:tabs>
          <w:tab w:val="left" w:pos="1572"/>
        </w:tabs>
        <w:spacing w:before="0" w:after="0" w:line="240" w:lineRule="auto"/>
        <w:ind w:left="1571" w:right="0" w:hanging="486"/>
        <w:jc w:val="left"/>
      </w:pPr>
      <w:r>
        <w:t>FUTURE</w:t>
      </w:r>
      <w:r>
        <w:rPr>
          <w:spacing w:val="-13"/>
        </w:rPr>
        <w:t xml:space="preserve"> </w:t>
      </w:r>
      <w:r>
        <w:t>SCOPE:</w:t>
      </w:r>
    </w:p>
    <w:p>
      <w:pPr>
        <w:pStyle w:val="7"/>
        <w:spacing w:before="214" w:line="254" w:lineRule="auto"/>
        <w:ind w:left="1096" w:right="331" w:hanging="10"/>
        <w:rPr>
          <w:rFonts w:ascii="Calibri"/>
        </w:rPr>
      </w:pPr>
      <w:r>
        <w:rPr>
          <w:rFonts w:ascii="Calibri"/>
        </w:rPr>
        <w:t>There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several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future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works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improvements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system,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following:</w:t>
      </w:r>
    </w:p>
    <w:p>
      <w:pPr>
        <w:pStyle w:val="7"/>
        <w:rPr>
          <w:rFonts w:ascii="Calibri"/>
          <w:sz w:val="26"/>
        </w:rPr>
      </w:pPr>
    </w:p>
    <w:p>
      <w:pPr>
        <w:pStyle w:val="11"/>
        <w:numPr>
          <w:ilvl w:val="0"/>
          <w:numId w:val="5"/>
        </w:numPr>
        <w:tabs>
          <w:tab w:val="left" w:pos="1330"/>
        </w:tabs>
        <w:spacing w:before="0" w:after="0" w:line="254" w:lineRule="auto"/>
        <w:ind w:left="1329" w:right="1742" w:hanging="240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atomic</w:t>
      </w:r>
      <w:r>
        <w:rPr>
          <w:spacing w:val="-9"/>
          <w:sz w:val="24"/>
        </w:rPr>
        <w:t xml:space="preserve"> </w:t>
      </w:r>
      <w:r>
        <w:rPr>
          <w:sz w:val="24"/>
        </w:rPr>
        <w:t>lock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bins,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aid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protecting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theft.</w:t>
      </w:r>
    </w:p>
    <w:p>
      <w:pPr>
        <w:pStyle w:val="11"/>
        <w:numPr>
          <w:ilvl w:val="0"/>
          <w:numId w:val="5"/>
        </w:numPr>
        <w:tabs>
          <w:tab w:val="left" w:pos="1330"/>
        </w:tabs>
        <w:spacing w:before="10" w:after="0" w:line="256" w:lineRule="auto"/>
        <w:ind w:left="1329" w:right="1339" w:hanging="240"/>
        <w:jc w:val="left"/>
        <w:rPr>
          <w:sz w:val="24"/>
        </w:rPr>
      </w:pPr>
      <w:r>
        <w:rPr>
          <w:sz w:val="24"/>
        </w:rPr>
        <w:t>The concept of green points would encourage the involvement of residents or end users,</w:t>
      </w:r>
      <w:r>
        <w:rPr>
          <w:spacing w:val="-52"/>
          <w:sz w:val="24"/>
        </w:rPr>
        <w:t xml:space="preserve"> </w:t>
      </w:r>
      <w:r>
        <w:rPr>
          <w:sz w:val="24"/>
        </w:rPr>
        <w:t>making the idea successful and aiding in the achievement of collaborative waste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efforts,</w:t>
      </w:r>
      <w:r>
        <w:rPr>
          <w:spacing w:val="-2"/>
          <w:sz w:val="24"/>
        </w:rPr>
        <w:t xml:space="preserve"> </w:t>
      </w:r>
      <w:r>
        <w:rPr>
          <w:sz w:val="24"/>
        </w:rPr>
        <w:t>thus fulfilling the</w:t>
      </w:r>
      <w:r>
        <w:rPr>
          <w:spacing w:val="1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Swachh</w:t>
      </w:r>
      <w:r>
        <w:rPr>
          <w:spacing w:val="1"/>
          <w:sz w:val="24"/>
        </w:rPr>
        <w:t xml:space="preserve"> </w:t>
      </w:r>
      <w:r>
        <w:rPr>
          <w:sz w:val="24"/>
        </w:rPr>
        <w:t>Bharath.</w:t>
      </w:r>
    </w:p>
    <w:p>
      <w:pPr>
        <w:pStyle w:val="11"/>
        <w:numPr>
          <w:ilvl w:val="0"/>
          <w:numId w:val="5"/>
        </w:numPr>
        <w:tabs>
          <w:tab w:val="left" w:pos="1330"/>
        </w:tabs>
        <w:spacing w:before="6" w:after="0" w:line="254" w:lineRule="auto"/>
        <w:ind w:left="1329" w:right="1405" w:hanging="240"/>
        <w:jc w:val="left"/>
        <w:rPr>
          <w:sz w:val="24"/>
        </w:rPr>
      </w:pPr>
      <w:r>
        <w:rPr>
          <w:sz w:val="24"/>
        </w:rPr>
        <w:t>Having case study or data analytics on the type and times waste is collected on different</w:t>
      </w:r>
      <w:r>
        <w:rPr>
          <w:spacing w:val="-52"/>
          <w:sz w:val="24"/>
        </w:rPr>
        <w:t xml:space="preserve"> </w:t>
      </w:r>
      <w:r>
        <w:rPr>
          <w:sz w:val="24"/>
        </w:rPr>
        <w:t>days or seasons, making bin filling predictable and removing the reliance on electronic</w:t>
      </w:r>
      <w:r>
        <w:rPr>
          <w:spacing w:val="1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fixing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coordinates.</w:t>
      </w:r>
    </w:p>
    <w:p>
      <w:pPr>
        <w:pStyle w:val="11"/>
        <w:numPr>
          <w:ilvl w:val="0"/>
          <w:numId w:val="5"/>
        </w:numPr>
        <w:tabs>
          <w:tab w:val="left" w:pos="1330"/>
        </w:tabs>
        <w:spacing w:before="11" w:after="0" w:line="240" w:lineRule="auto"/>
        <w:ind w:left="1329" w:right="0" w:hanging="244"/>
        <w:jc w:val="left"/>
        <w:rPr>
          <w:sz w:val="24"/>
        </w:rPr>
      </w:pPr>
      <w:r>
        <w:rPr>
          <w:sz w:val="24"/>
        </w:rPr>
        <w:t>Improving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Server's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Android's</w:t>
      </w:r>
      <w:r>
        <w:rPr>
          <w:spacing w:val="-4"/>
          <w:sz w:val="24"/>
        </w:rPr>
        <w:t xml:space="preserve"> </w:t>
      </w:r>
      <w:r>
        <w:rPr>
          <w:sz w:val="24"/>
        </w:rPr>
        <w:t>graphical</w:t>
      </w:r>
      <w:r>
        <w:rPr>
          <w:spacing w:val="-10"/>
          <w:sz w:val="24"/>
        </w:rPr>
        <w:t xml:space="preserve"> </w:t>
      </w:r>
      <w:r>
        <w:rPr>
          <w:sz w:val="24"/>
        </w:rPr>
        <w:t>interfaces</w:t>
      </w:r>
    </w:p>
    <w:p>
      <w:pPr>
        <w:spacing w:after="0" w:line="240" w:lineRule="auto"/>
        <w:jc w:val="left"/>
        <w:rPr>
          <w:sz w:val="24"/>
        </w:rPr>
        <w:sectPr>
          <w:pgSz w:w="11930" w:h="16860"/>
          <w:pgMar w:top="1540" w:right="280" w:bottom="280" w:left="320" w:header="720" w:footer="720" w:gutter="0"/>
          <w:cols w:space="720" w:num="1"/>
        </w:sectPr>
      </w:pPr>
    </w:p>
    <w:p>
      <w:pPr>
        <w:pStyle w:val="2"/>
        <w:spacing w:before="18"/>
        <w:ind w:left="1089" w:firstLine="0"/>
      </w:pPr>
      <w:r>
        <w:t>13.</w:t>
      </w:r>
      <w:r>
        <w:rPr>
          <w:spacing w:val="-10"/>
        </w:rPr>
        <w:t xml:space="preserve"> </w:t>
      </w:r>
      <w:r>
        <w:t>Appendix: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9"/>
        <w:rPr>
          <w:rFonts w:ascii="Calibri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130810</wp:posOffset>
            </wp:positionV>
            <wp:extent cx="2796540" cy="371221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287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4110355</wp:posOffset>
            </wp:positionV>
            <wp:extent cx="2707005" cy="355409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021" cy="355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0"/>
        <w:rPr>
          <w:rFonts w:ascii="Calibri"/>
          <w:b/>
          <w:sz w:val="28"/>
        </w:rPr>
      </w:pPr>
    </w:p>
    <w:p>
      <w:pPr>
        <w:spacing w:after="0"/>
        <w:rPr>
          <w:rFonts w:ascii="Calibri"/>
          <w:sz w:val="28"/>
        </w:rPr>
        <w:sectPr>
          <w:pgSz w:w="11930" w:h="16860"/>
          <w:pgMar w:top="600" w:right="280" w:bottom="280" w:left="320" w:header="720" w:footer="720" w:gutter="0"/>
          <w:cols w:space="720" w:num="1"/>
        </w:sectPr>
      </w:pPr>
    </w:p>
    <w:p>
      <w:pPr>
        <w:pStyle w:val="7"/>
        <w:ind w:left="226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198370" cy="2882900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897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</w:rPr>
      </w:pPr>
    </w:p>
    <w:p>
      <w:pPr>
        <w:spacing w:after="0"/>
        <w:rPr>
          <w:rFonts w:ascii="Calibri"/>
        </w:rPr>
        <w:sectPr>
          <w:pgSz w:w="11920" w:h="16850"/>
          <w:pgMar w:top="1420" w:right="1680" w:bottom="280" w:left="1340" w:header="720" w:footer="720" w:gutter="0"/>
          <w:cols w:space="720" w:num="1"/>
        </w:sectPr>
      </w:pPr>
    </w:p>
    <w:p>
      <w:pPr>
        <w:spacing w:before="43"/>
        <w:ind w:left="100" w:right="0" w:firstLine="0"/>
        <w:jc w:val="left"/>
        <w:rPr>
          <w:rFonts w:ascii="Consolas"/>
          <w:b/>
          <w:sz w:val="32"/>
        </w:rPr>
      </w:pPr>
      <w:r>
        <w:rPr>
          <w:rFonts w:ascii="Consolas"/>
          <w:b/>
          <w:sz w:val="32"/>
        </w:rPr>
        <w:t>GitHub</w:t>
      </w:r>
      <w:r>
        <w:rPr>
          <w:rFonts w:ascii="Consolas"/>
          <w:b/>
          <w:spacing w:val="-43"/>
          <w:sz w:val="32"/>
        </w:rPr>
        <w:t xml:space="preserve"> </w:t>
      </w:r>
      <w:r>
        <w:rPr>
          <w:rFonts w:ascii="Consolas"/>
          <w:b/>
          <w:sz w:val="32"/>
        </w:rPr>
        <w:t>Link:</w:t>
      </w:r>
    </w:p>
    <w:p>
      <w:pPr>
        <w:pStyle w:val="7"/>
        <w:spacing w:before="4"/>
        <w:rPr>
          <w:rStyle w:val="8"/>
        </w:rPr>
      </w:pPr>
      <w:r>
        <w:fldChar w:fldCharType="begin"/>
      </w:r>
      <w:r>
        <w:instrText xml:space="preserve"> HYPERLINK "https://github.com/IBM-EPBL/IBM-Project-4533-1658733989" </w:instrText>
      </w:r>
      <w:r>
        <w:fldChar w:fldCharType="separate"/>
      </w:r>
      <w:r>
        <w:rPr>
          <w:rStyle w:val="8"/>
        </w:rPr>
        <w:br w:type="column"/>
      </w:r>
    </w:p>
    <w:p>
      <w:pPr>
        <w:pStyle w:val="7"/>
        <w:spacing w:before="4"/>
        <w:rPr>
          <w:rStyle w:val="8"/>
        </w:rPr>
      </w:pPr>
    </w:p>
    <w:p>
      <w:pPr>
        <w:pStyle w:val="7"/>
        <w:spacing w:before="4"/>
      </w:pPr>
      <w:r>
        <w:rPr>
          <w:rStyle w:val="8"/>
          <w:rFonts w:hint="default"/>
        </w:rPr>
        <w:t>https://github.com/IBM-EPBL/IBM-Project-4533-1658733989</w:t>
      </w:r>
      <w:r>
        <w:fldChar w:fldCharType="end"/>
      </w:r>
    </w:p>
    <w:sectPr>
      <w:type w:val="continuous"/>
      <w:pgSz w:w="11920" w:h="16850"/>
      <w:pgMar w:top="1180" w:right="1680" w:bottom="280" w:left="1340" w:header="720" w:footer="720" w:gutter="0"/>
      <w:cols w:equalWidth="0" w:num="2">
        <w:col w:w="2186" w:space="40"/>
        <w:col w:w="667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329" w:hanging="24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2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2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2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2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2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20" w:hanging="24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840" w:hanging="363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3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3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8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7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24" w:hanging="363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2001" w:hanging="384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3199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0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0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0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9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11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1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16" w:hanging="363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51" w:hanging="365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512" w:hanging="360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190" w:hanging="204"/>
        <w:jc w:val="left"/>
      </w:pPr>
      <w:rPr>
        <w:rFonts w:hint="default" w:ascii="Arial" w:hAnsi="Arial" w:eastAsia="Arial" w:cs="Arial"/>
        <w:b/>
        <w:bCs/>
        <w:spacing w:val="-3"/>
        <w:w w:val="100"/>
        <w:sz w:val="22"/>
        <w:szCs w:val="22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1329" w:hanging="24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80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0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20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60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40" w:hanging="243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1329" w:hanging="243"/>
        <w:jc w:val="right"/>
      </w:pPr>
      <w:rPr>
        <w:rFonts w:hint="default" w:ascii="Calibri" w:hAnsi="Calibri" w:eastAsia="Calibri" w:cs="Calibri"/>
        <w:b/>
        <w:bCs/>
        <w:spacing w:val="-6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715" w:hanging="440"/>
        <w:jc w:val="left"/>
      </w:pPr>
      <w:rPr>
        <w:rFonts w:hint="default" w:ascii="Calibri" w:hAnsi="Calibri" w:eastAsia="Calibri" w:cs="Calibri"/>
        <w:b/>
        <w:bCs/>
        <w:spacing w:val="-6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6" w:hanging="4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3" w:hanging="4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20" w:hanging="4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7" w:hanging="4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3" w:hanging="4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20" w:hanging="4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87" w:hanging="4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4B6AFB"/>
    <w:rsid w:val="3D304C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336" w:hanging="25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84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89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71"/>
      <w:ind w:left="3204" w:right="1312" w:hanging="2007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840" w:hanging="364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6"/>
    <customShpInfo spid="_x0000_s1044"/>
    <customShpInfo spid="_x0000_s1045"/>
    <customShpInfo spid="_x0000_s1043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2022-11-22T05:54:00Z</dcterms:created>
  <dc:creator>HP</dc:creator>
  <cp:lastModifiedBy>HP</cp:lastModifiedBy>
  <dcterms:modified xsi:type="dcterms:W3CDTF">2022-11-22T06:00:25Z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2022-11-22T00:00:00Z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2D878034D3FD4F48AF0E1565BD76F283</vt:lpwstr>
  </property>
</Properties>
</file>